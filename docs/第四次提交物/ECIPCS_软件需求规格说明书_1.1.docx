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hAnsi="等线"/>
          <w:szCs w:val="24"/>
        </w:rPr>
        <w:id w:val="1043487545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918"/>
            <w:gridCol w:w="2245"/>
            <w:gridCol w:w="3986"/>
          </w:tblGrid>
          <w:tr w:rsidR="004C4F58" w:rsidRPr="00C134BD" w14:paraId="4A7DB4AC" w14:textId="77777777" w:rsidTr="008C31DA">
            <w:trPr>
              <w:cantSplit/>
              <w:trHeight w:hRule="exact" w:val="455"/>
            </w:trPr>
            <w:tc>
              <w:tcPr>
                <w:tcW w:w="2918" w:type="dxa"/>
                <w:vMerge w:val="restart"/>
              </w:tcPr>
              <w:p w14:paraId="5CBAF385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文件状态</w:t>
                </w:r>
              </w:p>
              <w:p w14:paraId="0B1D25CA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Pr="00C134BD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 草稿</w:t>
                </w:r>
              </w:p>
              <w:p w14:paraId="783F5C25" w14:textId="7935D134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</w:t>
                </w:r>
                <w:r w:rsidRPr="00C134BD">
                  <w:rPr>
                    <w:rFonts w:ascii="等线" w:hAnsi="等线"/>
                    <w:b/>
                  </w:rPr>
                  <w:t xml:space="preserve"> </w:t>
                </w:r>
                <w:r w:rsidRPr="00C134BD">
                  <w:rPr>
                    <w:rFonts w:ascii="等线" w:hAnsi="等线" w:hint="eastAsia"/>
                    <w:b/>
                  </w:rPr>
                  <w:t>讨论稿</w:t>
                </w:r>
              </w:p>
              <w:p w14:paraId="31BEE643" w14:textId="5E53D6C5" w:rsidR="004C4F58" w:rsidRPr="00C134BD" w:rsidRDefault="004C4F58" w:rsidP="001A7B00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 w:rsidRPr="00C134BD">
                  <w:rPr>
                    <w:rFonts w:ascii="等线" w:hAnsi="等线" w:hint="eastAsia"/>
                    <w:b/>
                  </w:rPr>
                  <w:t>√</w:t>
                </w:r>
                <w:r w:rsidRPr="00C134BD">
                  <w:rPr>
                    <w:rFonts w:ascii="等线" w:hAnsi="等线" w:hint="eastAsia"/>
                    <w:b/>
                  </w:rPr>
                  <w:t>] 正式发布</w:t>
                </w: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039464B2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文件编号</w:t>
                </w:r>
              </w:p>
            </w:tc>
            <w:tc>
              <w:tcPr>
                <w:tcW w:w="3986" w:type="dxa"/>
                <w:vAlign w:val="center"/>
              </w:tcPr>
              <w:p w14:paraId="6EE7B7A9" w14:textId="77777777" w:rsidR="004C4F58" w:rsidRPr="00C134BD" w:rsidRDefault="001A7B00" w:rsidP="001A7B00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3-001</w:t>
                </w:r>
              </w:p>
            </w:tc>
          </w:tr>
          <w:tr w:rsidR="004C4F58" w:rsidRPr="00C134BD" w14:paraId="14B2C324" w14:textId="77777777" w:rsidTr="008C31DA">
            <w:trPr>
              <w:cantSplit/>
              <w:trHeight w:hRule="exact" w:val="447"/>
            </w:trPr>
            <w:tc>
              <w:tcPr>
                <w:tcW w:w="2918" w:type="dxa"/>
                <w:vMerge/>
              </w:tcPr>
              <w:p w14:paraId="53890213" w14:textId="77777777" w:rsidR="004C4F58" w:rsidRPr="00C134BD" w:rsidRDefault="004C4F58" w:rsidP="0083630A">
                <w:pPr>
                  <w:spacing w:line="240" w:lineRule="exact"/>
                  <w:ind w:firstLineChars="100" w:firstLine="24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4A2179B4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文档类型</w:t>
                </w:r>
              </w:p>
            </w:tc>
            <w:tc>
              <w:tcPr>
                <w:tcW w:w="3986" w:type="dxa"/>
                <w:vAlign w:val="center"/>
              </w:tcPr>
              <w:p w14:paraId="0146D053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Word</w:t>
                </w:r>
              </w:p>
            </w:tc>
          </w:tr>
          <w:tr w:rsidR="004C4F58" w:rsidRPr="00C134BD" w14:paraId="44655FC7" w14:textId="77777777" w:rsidTr="008C31DA">
            <w:trPr>
              <w:cantSplit/>
              <w:trHeight w:hRule="exact" w:val="438"/>
            </w:trPr>
            <w:tc>
              <w:tcPr>
                <w:tcW w:w="2918" w:type="dxa"/>
                <w:vMerge/>
              </w:tcPr>
              <w:p w14:paraId="28F4FE64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59D01E2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版    本</w:t>
                </w:r>
              </w:p>
            </w:tc>
            <w:tc>
              <w:tcPr>
                <w:tcW w:w="3986" w:type="dxa"/>
                <w:vAlign w:val="center"/>
              </w:tcPr>
              <w:p w14:paraId="20219BDE" w14:textId="2905A890" w:rsidR="004C4F58" w:rsidRPr="00C134BD" w:rsidRDefault="001A6B54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V3.0</w:t>
                </w:r>
              </w:p>
            </w:tc>
          </w:tr>
          <w:tr w:rsidR="004C4F58" w:rsidRPr="00C134BD" w14:paraId="2F5615DC" w14:textId="77777777" w:rsidTr="008C31DA">
            <w:trPr>
              <w:cantSplit/>
              <w:trHeight w:hRule="exact" w:val="445"/>
            </w:trPr>
            <w:tc>
              <w:tcPr>
                <w:tcW w:w="2918" w:type="dxa"/>
                <w:vMerge/>
              </w:tcPr>
              <w:p w14:paraId="00181DC1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383A1B0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作    者</w:t>
                </w:r>
              </w:p>
            </w:tc>
            <w:tc>
              <w:tcPr>
                <w:tcW w:w="3986" w:type="dxa"/>
                <w:vAlign w:val="center"/>
              </w:tcPr>
              <w:p w14:paraId="282BB1F0" w14:textId="77777777" w:rsidR="004C4F58" w:rsidRPr="00C134BD" w:rsidRDefault="001A7B00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谢斌辉</w:t>
                </w:r>
              </w:p>
            </w:tc>
          </w:tr>
          <w:tr w:rsidR="004C4F58" w:rsidRPr="00C134BD" w14:paraId="059BF032" w14:textId="77777777" w:rsidTr="008C31DA">
            <w:trPr>
              <w:cantSplit/>
              <w:trHeight w:hRule="exact" w:val="450"/>
            </w:trPr>
            <w:tc>
              <w:tcPr>
                <w:tcW w:w="2918" w:type="dxa"/>
                <w:vMerge/>
              </w:tcPr>
              <w:p w14:paraId="14917250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2ADB354A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完成日期</w:t>
                </w:r>
              </w:p>
            </w:tc>
            <w:tc>
              <w:tcPr>
                <w:tcW w:w="3986" w:type="dxa"/>
                <w:vAlign w:val="center"/>
              </w:tcPr>
              <w:p w14:paraId="369823A3" w14:textId="0BFAAD43" w:rsidR="004C4F58" w:rsidRPr="00C134BD" w:rsidRDefault="004C4F58" w:rsidP="004C4F58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2018年</w:t>
                </w:r>
                <w:r w:rsidR="001A7B00">
                  <w:rPr>
                    <w:rFonts w:ascii="等线" w:hAnsi="等线" w:hint="eastAsia"/>
                    <w:b/>
                  </w:rPr>
                  <w:t>8</w:t>
                </w:r>
                <w:r w:rsidRPr="00C134BD">
                  <w:rPr>
                    <w:rFonts w:ascii="等线" w:hAnsi="等线" w:hint="eastAsia"/>
                    <w:b/>
                  </w:rPr>
                  <w:t>月</w:t>
                </w:r>
                <w:r w:rsidR="00D4489E">
                  <w:rPr>
                    <w:rFonts w:ascii="等线" w:hAnsi="等线" w:hint="eastAsia"/>
                    <w:b/>
                  </w:rPr>
                  <w:t>30</w:t>
                </w:r>
                <w:r w:rsidRPr="00C134BD">
                  <w:rPr>
                    <w:rFonts w:ascii="等线" w:hAnsi="等线" w:hint="eastAsia"/>
                    <w:b/>
                  </w:rPr>
                  <w:t>日</w:t>
                </w:r>
              </w:p>
            </w:tc>
          </w:tr>
        </w:tbl>
        <w:p w14:paraId="4A5A68AF" w14:textId="77777777" w:rsidR="004C4F58" w:rsidRPr="00C134BD" w:rsidRDefault="004C4F58" w:rsidP="004C4F58">
          <w:pPr>
            <w:rPr>
              <w:rFonts w:ascii="等线" w:hAnsi="等线"/>
            </w:rPr>
          </w:pPr>
        </w:p>
        <w:p w14:paraId="096ED619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7C182C5C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466AB6D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06F6166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29C71AC8" w14:textId="77777777" w:rsidR="004C4F58" w:rsidRPr="00441C53" w:rsidRDefault="00441C53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工程认证指标点计算系统</w:t>
          </w:r>
        </w:p>
        <w:p w14:paraId="565B338F" w14:textId="77777777" w:rsidR="004C4F58" w:rsidRPr="00C134BD" w:rsidRDefault="004C4F58" w:rsidP="004C4F58">
          <w:pPr>
            <w:spacing w:line="360" w:lineRule="auto"/>
            <w:ind w:firstLineChars="200" w:firstLine="880"/>
            <w:rPr>
              <w:rFonts w:ascii="等线" w:hAnsi="等线"/>
              <w:sz w:val="44"/>
              <w:szCs w:val="44"/>
            </w:rPr>
          </w:pPr>
        </w:p>
        <w:p w14:paraId="03D5EB0A" w14:textId="77777777" w:rsidR="004C4F58" w:rsidRPr="00C134BD" w:rsidRDefault="004C4F58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软件需求规格说明书</w:t>
          </w:r>
        </w:p>
        <w:p w14:paraId="40A69C4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52C6FC41" w14:textId="77777777" w:rsidR="00150958" w:rsidRPr="004C4F58" w:rsidRDefault="00150958">
          <w:pPr>
            <w:pStyle w:val="a3"/>
            <w:rPr>
              <w:rFonts w:ascii="等线" w:eastAsia="等线" w:hAnsi="等线"/>
              <w:sz w:val="24"/>
              <w:szCs w:val="24"/>
            </w:rPr>
          </w:pPr>
        </w:p>
        <w:p w14:paraId="36C831FD" w14:textId="77777777" w:rsidR="00150958" w:rsidRPr="004C4F58" w:rsidRDefault="00150958">
          <w:pPr>
            <w:widowControl/>
            <w:jc w:val="left"/>
            <w:rPr>
              <w:rFonts w:ascii="等线" w:hAnsi="等线"/>
              <w:color w:val="FF0000"/>
              <w:szCs w:val="24"/>
            </w:rPr>
          </w:pPr>
          <w:r w:rsidRPr="004C4F58">
            <w:rPr>
              <w:rFonts w:ascii="等线" w:hAnsi="等线"/>
              <w:color w:val="FF0000"/>
              <w:szCs w:val="24"/>
            </w:rPr>
            <w:br w:type="page"/>
          </w:r>
        </w:p>
      </w:sdtContent>
    </w:sdt>
    <w:p w14:paraId="393291B9" w14:textId="77777777" w:rsidR="004D31B1" w:rsidRPr="004C4F58" w:rsidRDefault="004D31B1" w:rsidP="004D31B1">
      <w:pPr>
        <w:spacing w:line="360" w:lineRule="auto"/>
        <w:rPr>
          <w:rFonts w:ascii="等线" w:hAnsi="等线" w:cs="Arial"/>
          <w:bCs/>
          <w:sz w:val="32"/>
          <w:szCs w:val="32"/>
        </w:rPr>
      </w:pPr>
      <w:r w:rsidRPr="004C4F58">
        <w:rPr>
          <w:rFonts w:ascii="等线" w:hAnsi="等线" w:cs="Arial" w:hint="eastAsia"/>
          <w:bCs/>
          <w:sz w:val="32"/>
          <w:szCs w:val="32"/>
        </w:rPr>
        <w:lastRenderedPageBreak/>
        <w:t>文档修订</w:t>
      </w:r>
    </w:p>
    <w:p w14:paraId="640D45BD" w14:textId="77777777" w:rsidR="004D31B1" w:rsidRPr="004C4F58" w:rsidRDefault="004D31B1" w:rsidP="004D31B1">
      <w:pPr>
        <w:rPr>
          <w:rFonts w:ascii="等线" w:hAnsi="等线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3460"/>
      </w:tblGrid>
      <w:tr w:rsidR="004D31B1" w:rsidRPr="004C4F58" w14:paraId="397636D7" w14:textId="77777777" w:rsidTr="00714E74">
        <w:tc>
          <w:tcPr>
            <w:tcW w:w="1704" w:type="dxa"/>
            <w:shd w:val="pct20" w:color="auto" w:fill="auto"/>
          </w:tcPr>
          <w:p w14:paraId="6C395433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E6021F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  <w:tc>
          <w:tcPr>
            <w:tcW w:w="1520" w:type="dxa"/>
            <w:shd w:val="pct20" w:color="auto" w:fill="auto"/>
          </w:tcPr>
          <w:p w14:paraId="7904AB51" w14:textId="77777777" w:rsidR="004D31B1" w:rsidRPr="004C4F58" w:rsidRDefault="00D931ED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作者</w:t>
            </w:r>
          </w:p>
        </w:tc>
        <w:tc>
          <w:tcPr>
            <w:tcW w:w="3460" w:type="dxa"/>
            <w:shd w:val="pct20" w:color="auto" w:fill="auto"/>
          </w:tcPr>
          <w:p w14:paraId="432D3C7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描述（注明修改的条款或页）</w:t>
            </w:r>
          </w:p>
        </w:tc>
      </w:tr>
      <w:tr w:rsidR="004D31B1" w:rsidRPr="004C4F58" w14:paraId="46C71036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0722AF20" w14:textId="29B7B459" w:rsidR="004D31B1" w:rsidRPr="004C4F58" w:rsidRDefault="005872B3" w:rsidP="00714E74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V1.0</w:t>
            </w:r>
          </w:p>
        </w:tc>
        <w:tc>
          <w:tcPr>
            <w:tcW w:w="1704" w:type="dxa"/>
            <w:vAlign w:val="center"/>
          </w:tcPr>
          <w:p w14:paraId="58A50A02" w14:textId="77777777" w:rsidR="004D31B1" w:rsidRPr="004C4F58" w:rsidRDefault="006D09A1" w:rsidP="00714E74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 w:rsidR="001A7B00">
              <w:rPr>
                <w:rFonts w:ascii="等线" w:hAnsi="等线" w:cs="Arial" w:hint="eastAsia"/>
              </w:rPr>
              <w:t>8.28</w:t>
            </w:r>
          </w:p>
        </w:tc>
        <w:tc>
          <w:tcPr>
            <w:tcW w:w="1520" w:type="dxa"/>
            <w:vAlign w:val="center"/>
          </w:tcPr>
          <w:p w14:paraId="4E7DCF15" w14:textId="77777777" w:rsidR="004D31B1" w:rsidRPr="004C4F58" w:rsidRDefault="001A7B00" w:rsidP="001A7B00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4B7E4919" w14:textId="77777777" w:rsidR="004D31B1" w:rsidRPr="004C4F58" w:rsidRDefault="001A7B00" w:rsidP="00714E74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完成开会讨论确定的功能需求</w:t>
            </w:r>
          </w:p>
        </w:tc>
      </w:tr>
      <w:tr w:rsidR="005872B3" w:rsidRPr="004C4F58" w14:paraId="3A534010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2E0F1D90" w14:textId="1E29F0AD" w:rsidR="005872B3" w:rsidRDefault="005872B3" w:rsidP="005872B3">
            <w:pPr>
              <w:jc w:val="center"/>
              <w:rPr>
                <w:rFonts w:ascii="等线" w:hAnsi="等线" w:cs="Arial" w:hint="eastAsia"/>
              </w:rPr>
            </w:pPr>
            <w:r>
              <w:rPr>
                <w:rFonts w:ascii="等线" w:hAnsi="等线" w:cs="Arial" w:hint="eastAsia"/>
              </w:rPr>
              <w:t>V2.0</w:t>
            </w:r>
          </w:p>
        </w:tc>
        <w:tc>
          <w:tcPr>
            <w:tcW w:w="1704" w:type="dxa"/>
            <w:vAlign w:val="center"/>
          </w:tcPr>
          <w:p w14:paraId="14EDF475" w14:textId="58CBA8E5" w:rsidR="005872B3" w:rsidRPr="004C4F58" w:rsidRDefault="005872B3" w:rsidP="005872B3">
            <w:pPr>
              <w:jc w:val="center"/>
              <w:rPr>
                <w:rFonts w:ascii="等线" w:hAnsi="等线" w:cs="Arial" w:hint="eastAsia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>
              <w:rPr>
                <w:rFonts w:ascii="等线" w:hAnsi="等线" w:cs="Arial" w:hint="eastAsia"/>
              </w:rPr>
              <w:t>8.29</w:t>
            </w:r>
          </w:p>
        </w:tc>
        <w:tc>
          <w:tcPr>
            <w:tcW w:w="1520" w:type="dxa"/>
            <w:vAlign w:val="center"/>
          </w:tcPr>
          <w:p w14:paraId="07C7E980" w14:textId="2B47C78B" w:rsidR="005872B3" w:rsidRDefault="005872B3" w:rsidP="005872B3">
            <w:pPr>
              <w:jc w:val="center"/>
              <w:rPr>
                <w:rFonts w:ascii="等线" w:hAnsi="等线" w:cs="Arial" w:hint="eastAsia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1B55816F" w14:textId="1B1E5B64" w:rsidR="005872B3" w:rsidRDefault="005872B3" w:rsidP="005872B3">
            <w:pPr>
              <w:rPr>
                <w:rFonts w:ascii="等线" w:hAnsi="等线" w:cs="Arial" w:hint="eastAsia"/>
              </w:rPr>
            </w:pPr>
            <w:r>
              <w:rPr>
                <w:rFonts w:ascii="等线" w:hAnsi="等线" w:cs="Arial" w:hint="eastAsia"/>
              </w:rPr>
              <w:t>完成需求分析初稿</w:t>
            </w:r>
          </w:p>
        </w:tc>
      </w:tr>
      <w:tr w:rsidR="005872B3" w:rsidRPr="004C4F58" w14:paraId="476F3AEC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18BACB3C" w14:textId="4FEA0EF2" w:rsidR="005872B3" w:rsidRDefault="005872B3" w:rsidP="005872B3">
            <w:pPr>
              <w:jc w:val="center"/>
              <w:rPr>
                <w:rFonts w:ascii="等线" w:hAnsi="等线" w:cs="Arial" w:hint="eastAsia"/>
              </w:rPr>
            </w:pPr>
            <w:r>
              <w:rPr>
                <w:rFonts w:ascii="等线" w:hAnsi="等线" w:cs="Arial" w:hint="eastAsia"/>
              </w:rPr>
              <w:t>V3.0</w:t>
            </w:r>
          </w:p>
        </w:tc>
        <w:tc>
          <w:tcPr>
            <w:tcW w:w="1704" w:type="dxa"/>
            <w:vAlign w:val="center"/>
          </w:tcPr>
          <w:p w14:paraId="5113699A" w14:textId="0F4D4138" w:rsidR="005872B3" w:rsidRPr="004C4F58" w:rsidRDefault="005872B3" w:rsidP="005872B3">
            <w:pPr>
              <w:jc w:val="center"/>
              <w:rPr>
                <w:rFonts w:ascii="等线" w:hAnsi="等线" w:cs="Arial" w:hint="eastAsia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>
              <w:rPr>
                <w:rFonts w:ascii="等线" w:hAnsi="等线" w:cs="Arial" w:hint="eastAsia"/>
              </w:rPr>
              <w:t>8.30</w:t>
            </w:r>
          </w:p>
        </w:tc>
        <w:tc>
          <w:tcPr>
            <w:tcW w:w="1520" w:type="dxa"/>
            <w:vAlign w:val="center"/>
          </w:tcPr>
          <w:p w14:paraId="70C72A9C" w14:textId="194DF542" w:rsidR="005872B3" w:rsidRDefault="005872B3" w:rsidP="005872B3">
            <w:pPr>
              <w:jc w:val="center"/>
              <w:rPr>
                <w:rFonts w:ascii="等线" w:hAnsi="等线" w:cs="Arial" w:hint="eastAsia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23BA9191" w14:textId="27472258" w:rsidR="005872B3" w:rsidRDefault="002E6980" w:rsidP="005872B3">
            <w:pPr>
              <w:rPr>
                <w:rFonts w:ascii="等线" w:hAnsi="等线" w:cs="Arial" w:hint="eastAsia"/>
              </w:rPr>
            </w:pPr>
            <w:r>
              <w:rPr>
                <w:rFonts w:ascii="等线" w:hAnsi="等线" w:cs="Arial" w:hint="eastAsia"/>
              </w:rPr>
              <w:t>需求规格说明书完成</w:t>
            </w:r>
          </w:p>
        </w:tc>
      </w:tr>
    </w:tbl>
    <w:p w14:paraId="5DC5B012" w14:textId="77777777" w:rsidR="004D31B1" w:rsidRPr="004C4F58" w:rsidRDefault="004D31B1" w:rsidP="004D31B1">
      <w:pPr>
        <w:rPr>
          <w:rFonts w:ascii="等线" w:hAnsi="等线"/>
        </w:rPr>
      </w:pPr>
    </w:p>
    <w:p w14:paraId="0400952F" w14:textId="77777777" w:rsidR="004D31B1" w:rsidRPr="004C4F58" w:rsidRDefault="004D31B1" w:rsidP="004D31B1">
      <w:pPr>
        <w:rPr>
          <w:rFonts w:ascii="等线" w:hAnsi="等线"/>
        </w:rPr>
      </w:pPr>
    </w:p>
    <w:p w14:paraId="2567DC1B" w14:textId="77777777" w:rsidR="004D31B1" w:rsidRPr="004C4F58" w:rsidRDefault="004D31B1" w:rsidP="004D31B1">
      <w:pPr>
        <w:rPr>
          <w:rFonts w:ascii="等线" w:hAnsi="等线"/>
        </w:rPr>
      </w:pPr>
    </w:p>
    <w:p w14:paraId="1C73BBD9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  <w:r w:rsidRPr="004C4F58">
        <w:rPr>
          <w:rFonts w:ascii="等线" w:hAnsi="等线" w:hint="eastAsia"/>
          <w:bCs/>
          <w:sz w:val="32"/>
          <w:szCs w:val="32"/>
        </w:rPr>
        <w:t>批准人签字</w:t>
      </w:r>
    </w:p>
    <w:p w14:paraId="1EFA249D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D31B1" w:rsidRPr="004C4F58" w14:paraId="1B23C5C9" w14:textId="77777777" w:rsidTr="00714E74">
        <w:tc>
          <w:tcPr>
            <w:tcW w:w="2232" w:type="dxa"/>
            <w:shd w:val="clear" w:color="auto" w:fill="C0C0C0"/>
          </w:tcPr>
          <w:p w14:paraId="7D5B5806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44CD8D7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32770E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</w:tr>
      <w:tr w:rsidR="004D31B1" w:rsidRPr="004C4F58" w14:paraId="4FC613BA" w14:textId="77777777" w:rsidTr="00714E74">
        <w:tc>
          <w:tcPr>
            <w:tcW w:w="2232" w:type="dxa"/>
          </w:tcPr>
          <w:p w14:paraId="46675E67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14:paraId="069D709C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14:paraId="60F5C652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  <w:tr w:rsidR="004D31B1" w:rsidRPr="004C4F58" w14:paraId="485AE857" w14:textId="77777777" w:rsidTr="00714E74">
        <w:tc>
          <w:tcPr>
            <w:tcW w:w="2232" w:type="dxa"/>
          </w:tcPr>
          <w:p w14:paraId="7CEF9B89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14:paraId="0F2ED63A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14:paraId="12DD2180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</w:tbl>
    <w:p w14:paraId="62903E53" w14:textId="77777777" w:rsidR="004D31B1" w:rsidRPr="004C4F58" w:rsidRDefault="004D31B1" w:rsidP="004D31B1">
      <w:pPr>
        <w:adjustRightInd w:val="0"/>
        <w:snapToGrid w:val="0"/>
        <w:spacing w:line="360" w:lineRule="auto"/>
        <w:jc w:val="left"/>
        <w:rPr>
          <w:rFonts w:ascii="等线" w:hAnsi="等线"/>
        </w:rPr>
      </w:pPr>
    </w:p>
    <w:p w14:paraId="52B3E57F" w14:textId="77777777" w:rsidR="00AC196F" w:rsidRPr="004C4F58" w:rsidRDefault="004D31B1" w:rsidP="004D31B1">
      <w:pPr>
        <w:widowControl/>
        <w:jc w:val="left"/>
        <w:rPr>
          <w:rFonts w:ascii="等线" w:hAnsi="等线" w:cstheme="majorBidi"/>
          <w:color w:val="365F91" w:themeColor="accent1" w:themeShade="BF"/>
          <w:kern w:val="0"/>
          <w:szCs w:val="24"/>
        </w:rPr>
      </w:pPr>
      <w:r w:rsidRPr="004C4F58">
        <w:rPr>
          <w:rFonts w:ascii="等线" w:hAnsi="等线" w:cstheme="majorBidi"/>
          <w:color w:val="365F91" w:themeColor="accent1" w:themeShade="BF"/>
          <w:kern w:val="0"/>
          <w:szCs w:val="24"/>
        </w:rPr>
        <w:br w:type="page"/>
      </w:r>
    </w:p>
    <w:sdt>
      <w:sdtPr>
        <w:rPr>
          <w:rFonts w:ascii="等线" w:hAnsi="等线" w:cs="Times New Roman"/>
          <w:b/>
          <w:bCs/>
          <w:sz w:val="44"/>
          <w:szCs w:val="24"/>
        </w:rPr>
        <w:id w:val="1783293708"/>
        <w:docPartObj>
          <w:docPartGallery w:val="Table of Contents"/>
          <w:docPartUnique/>
        </w:docPartObj>
      </w:sdtPr>
      <w:sdtEndPr>
        <w:rPr>
          <w:rFonts w:cstheme="minorBidi"/>
          <w:sz w:val="24"/>
          <w:lang w:val="zh-CN"/>
        </w:rPr>
      </w:sdtEndPr>
      <w:sdtContent>
        <w:p w14:paraId="5A780FD4" w14:textId="77777777" w:rsidR="00DB418C" w:rsidRPr="0083630A" w:rsidRDefault="00DB418C" w:rsidP="0083630A">
          <w:pPr>
            <w:adjustRightInd w:val="0"/>
            <w:snapToGrid w:val="0"/>
            <w:spacing w:line="360" w:lineRule="auto"/>
            <w:jc w:val="center"/>
            <w:rPr>
              <w:rFonts w:ascii="等线" w:hAnsi="等线" w:cs="Times New Roman"/>
              <w:b/>
              <w:bCs/>
              <w:sz w:val="44"/>
              <w:szCs w:val="24"/>
            </w:rPr>
          </w:pPr>
          <w:r w:rsidRPr="0083630A">
            <w:rPr>
              <w:rFonts w:ascii="等线" w:hAnsi="等线" w:cs="Times New Roman"/>
              <w:b/>
              <w:bCs/>
              <w:sz w:val="44"/>
              <w:szCs w:val="24"/>
            </w:rPr>
            <w:t>目录</w:t>
          </w:r>
        </w:p>
        <w:p w14:paraId="7DF62D62" w14:textId="4E937271" w:rsidR="00040D89" w:rsidRPr="00040D89" w:rsidRDefault="00DB418C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r w:rsidRPr="00040D89">
            <w:rPr>
              <w:sz w:val="28"/>
              <w:szCs w:val="28"/>
            </w:rPr>
            <w:fldChar w:fldCharType="begin"/>
          </w:r>
          <w:r w:rsidRPr="00040D89">
            <w:rPr>
              <w:sz w:val="28"/>
              <w:szCs w:val="28"/>
            </w:rPr>
            <w:instrText xml:space="preserve"> TOC \o "1-3" \h \z \u </w:instrText>
          </w:r>
          <w:r w:rsidRPr="00040D89">
            <w:rPr>
              <w:sz w:val="28"/>
              <w:szCs w:val="28"/>
            </w:rPr>
            <w:fldChar w:fldCharType="separate"/>
          </w:r>
          <w:hyperlink w:anchor="_Toc523408324" w:history="1">
            <w:r w:rsidR="00040D89" w:rsidRPr="00040D89">
              <w:rPr>
                <w:rStyle w:val="ae"/>
                <w:sz w:val="28"/>
                <w:szCs w:val="28"/>
              </w:rPr>
              <w:t>1 引言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_Toc523408324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37F82B" w14:textId="1C051A4C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5" w:history="1">
            <w:r w:rsidRPr="00040D89">
              <w:rPr>
                <w:rStyle w:val="ae"/>
              </w:rPr>
              <w:t>1.1编写目的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_Toc523408325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1</w:t>
            </w:r>
            <w:r w:rsidRPr="00040D89">
              <w:rPr>
                <w:webHidden/>
              </w:rPr>
              <w:fldChar w:fldCharType="end"/>
            </w:r>
          </w:hyperlink>
        </w:p>
        <w:p w14:paraId="4638754B" w14:textId="0BD5A70C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6" w:history="1">
            <w:r w:rsidRPr="00040D89">
              <w:rPr>
                <w:rStyle w:val="ae"/>
              </w:rPr>
              <w:t>1.2读者对象和阅读建议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_Toc523408326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1</w:t>
            </w:r>
            <w:r w:rsidRPr="00040D89">
              <w:rPr>
                <w:webHidden/>
              </w:rPr>
              <w:fldChar w:fldCharType="end"/>
            </w:r>
          </w:hyperlink>
        </w:p>
        <w:p w14:paraId="7EF898C2" w14:textId="084C0F69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7" w:history="1">
            <w:r w:rsidRPr="00040D89">
              <w:rPr>
                <w:rStyle w:val="ae"/>
              </w:rPr>
              <w:t>1.3参考资料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_Toc523408327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2</w:t>
            </w:r>
            <w:r w:rsidRPr="00040D89">
              <w:rPr>
                <w:webHidden/>
              </w:rPr>
              <w:fldChar w:fldCharType="end"/>
            </w:r>
          </w:hyperlink>
        </w:p>
        <w:p w14:paraId="22093481" w14:textId="2363F245" w:rsidR="00040D89" w:rsidRPr="00040D89" w:rsidRDefault="00040D89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28" w:history="1">
            <w:r w:rsidRPr="00040D89">
              <w:rPr>
                <w:rStyle w:val="ae"/>
                <w:sz w:val="28"/>
                <w:szCs w:val="28"/>
              </w:rPr>
              <w:t>2总体描述</w:t>
            </w:r>
            <w:r w:rsidRPr="00040D89">
              <w:rPr>
                <w:webHidden/>
                <w:sz w:val="28"/>
                <w:szCs w:val="28"/>
              </w:rPr>
              <w:tab/>
            </w:r>
            <w:r w:rsidRPr="00040D89">
              <w:rPr>
                <w:webHidden/>
                <w:sz w:val="28"/>
                <w:szCs w:val="28"/>
              </w:rPr>
              <w:fldChar w:fldCharType="begin"/>
            </w:r>
            <w:r w:rsidRPr="00040D89">
              <w:rPr>
                <w:webHidden/>
                <w:sz w:val="28"/>
                <w:szCs w:val="28"/>
              </w:rPr>
              <w:instrText xml:space="preserve"> PAGEREF _Toc523408328 \h </w:instrText>
            </w:r>
            <w:r w:rsidRPr="00040D89">
              <w:rPr>
                <w:webHidden/>
                <w:sz w:val="28"/>
                <w:szCs w:val="28"/>
              </w:rPr>
            </w:r>
            <w:r w:rsidRPr="00040D89">
              <w:rPr>
                <w:webHidden/>
                <w:sz w:val="28"/>
                <w:szCs w:val="28"/>
              </w:rPr>
              <w:fldChar w:fldCharType="separate"/>
            </w:r>
            <w:r w:rsidRPr="00040D89">
              <w:rPr>
                <w:webHidden/>
                <w:sz w:val="28"/>
                <w:szCs w:val="28"/>
              </w:rPr>
              <w:t>3</w:t>
            </w:r>
            <w:r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2FED3D" w14:textId="53236531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9" w:history="1">
            <w:r w:rsidRPr="00040D89">
              <w:rPr>
                <w:rStyle w:val="ae"/>
              </w:rPr>
              <w:t>2.1产品功能概述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_Toc523408329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3</w:t>
            </w:r>
            <w:r w:rsidRPr="00040D89">
              <w:rPr>
                <w:webHidden/>
              </w:rPr>
              <w:fldChar w:fldCharType="end"/>
            </w:r>
          </w:hyperlink>
        </w:p>
        <w:p w14:paraId="07AD15BB" w14:textId="61E98F2A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0" w:history="1">
            <w:r w:rsidRPr="00040D89">
              <w:rPr>
                <w:rStyle w:val="ae"/>
              </w:rPr>
              <w:t>2.2开发环境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_Toc523408330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3</w:t>
            </w:r>
            <w:r w:rsidRPr="00040D89">
              <w:rPr>
                <w:webHidden/>
              </w:rPr>
              <w:fldChar w:fldCharType="end"/>
            </w:r>
          </w:hyperlink>
        </w:p>
        <w:p w14:paraId="16274EE0" w14:textId="7D76B11D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1" w:history="1">
            <w:r w:rsidRPr="00040D89">
              <w:rPr>
                <w:rStyle w:val="ae"/>
              </w:rPr>
              <w:t>2.3运行环境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_Toc523408331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3</w:t>
            </w:r>
            <w:r w:rsidRPr="00040D89">
              <w:rPr>
                <w:webHidden/>
              </w:rPr>
              <w:fldChar w:fldCharType="end"/>
            </w:r>
          </w:hyperlink>
        </w:p>
        <w:p w14:paraId="7D0993BB" w14:textId="2FACD14C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2" w:history="1">
            <w:r w:rsidRPr="00040D89">
              <w:rPr>
                <w:rStyle w:val="ae"/>
              </w:rPr>
              <w:t>2.4设计和实现上的约束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_Toc523408332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4</w:t>
            </w:r>
            <w:r w:rsidRPr="00040D89">
              <w:rPr>
                <w:webHidden/>
              </w:rPr>
              <w:fldChar w:fldCharType="end"/>
            </w:r>
          </w:hyperlink>
        </w:p>
        <w:p w14:paraId="73755B26" w14:textId="3B2F3F1D" w:rsidR="00040D89" w:rsidRPr="00040D89" w:rsidRDefault="00040D89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3" w:history="1">
            <w:r w:rsidRPr="00040D89">
              <w:rPr>
                <w:rStyle w:val="ae"/>
                <w:sz w:val="28"/>
                <w:szCs w:val="28"/>
              </w:rPr>
              <w:t>3系统特性</w:t>
            </w:r>
            <w:r w:rsidRPr="00040D89">
              <w:rPr>
                <w:webHidden/>
                <w:sz w:val="28"/>
                <w:szCs w:val="28"/>
              </w:rPr>
              <w:tab/>
            </w:r>
            <w:r w:rsidRPr="00040D89">
              <w:rPr>
                <w:webHidden/>
                <w:sz w:val="28"/>
                <w:szCs w:val="28"/>
              </w:rPr>
              <w:fldChar w:fldCharType="begin"/>
            </w:r>
            <w:r w:rsidRPr="00040D89">
              <w:rPr>
                <w:webHidden/>
                <w:sz w:val="28"/>
                <w:szCs w:val="28"/>
              </w:rPr>
              <w:instrText xml:space="preserve"> PAGEREF _Toc523408333 \h </w:instrText>
            </w:r>
            <w:r w:rsidRPr="00040D89">
              <w:rPr>
                <w:webHidden/>
                <w:sz w:val="28"/>
                <w:szCs w:val="28"/>
              </w:rPr>
            </w:r>
            <w:r w:rsidRPr="00040D89">
              <w:rPr>
                <w:webHidden/>
                <w:sz w:val="28"/>
                <w:szCs w:val="28"/>
              </w:rPr>
              <w:fldChar w:fldCharType="separate"/>
            </w:r>
            <w:r w:rsidRPr="00040D89">
              <w:rPr>
                <w:webHidden/>
                <w:sz w:val="28"/>
                <w:szCs w:val="28"/>
              </w:rPr>
              <w:t>5</w:t>
            </w:r>
            <w:r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36C87F" w14:textId="7D32E744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4" w:history="1">
            <w:r w:rsidRPr="00040D89">
              <w:rPr>
                <w:rStyle w:val="ae"/>
              </w:rPr>
              <w:t>3.1系统角色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_Toc523408334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5</w:t>
            </w:r>
            <w:r w:rsidRPr="00040D89">
              <w:rPr>
                <w:webHidden/>
              </w:rPr>
              <w:fldChar w:fldCharType="end"/>
            </w:r>
          </w:hyperlink>
        </w:p>
        <w:p w14:paraId="68B6AE8A" w14:textId="62EFC58F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5" w:history="1">
            <w:r w:rsidRPr="00040D89">
              <w:rPr>
                <w:rStyle w:val="ae"/>
              </w:rPr>
              <w:t>3.2功能模块结构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_Toc523408335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5</w:t>
            </w:r>
            <w:r w:rsidRPr="00040D89">
              <w:rPr>
                <w:webHidden/>
              </w:rPr>
              <w:fldChar w:fldCharType="end"/>
            </w:r>
          </w:hyperlink>
        </w:p>
        <w:p w14:paraId="4352CE75" w14:textId="658A0C7D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6" w:history="1">
            <w:r w:rsidRPr="00040D89">
              <w:rPr>
                <w:rStyle w:val="ae"/>
              </w:rPr>
              <w:t>3.3系统用例图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_Toc523408336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6</w:t>
            </w:r>
            <w:r w:rsidRPr="00040D89">
              <w:rPr>
                <w:webHidden/>
              </w:rPr>
              <w:fldChar w:fldCharType="end"/>
            </w:r>
          </w:hyperlink>
        </w:p>
        <w:p w14:paraId="5AC72EAD" w14:textId="1156D59F" w:rsidR="00040D89" w:rsidRPr="00040D89" w:rsidRDefault="00040D89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7" w:history="1">
            <w:r w:rsidRPr="00040D89">
              <w:rPr>
                <w:rStyle w:val="ae"/>
                <w:sz w:val="28"/>
                <w:szCs w:val="28"/>
              </w:rPr>
              <w:t>4.功能性需求</w:t>
            </w:r>
            <w:r w:rsidRPr="00040D89">
              <w:rPr>
                <w:webHidden/>
                <w:sz w:val="28"/>
                <w:szCs w:val="28"/>
              </w:rPr>
              <w:tab/>
            </w:r>
            <w:r w:rsidRPr="00040D89">
              <w:rPr>
                <w:webHidden/>
                <w:sz w:val="28"/>
                <w:szCs w:val="28"/>
              </w:rPr>
              <w:fldChar w:fldCharType="begin"/>
            </w:r>
            <w:r w:rsidRPr="00040D89">
              <w:rPr>
                <w:webHidden/>
                <w:sz w:val="28"/>
                <w:szCs w:val="28"/>
              </w:rPr>
              <w:instrText xml:space="preserve"> PAGEREF _Toc523408337 \h </w:instrText>
            </w:r>
            <w:r w:rsidRPr="00040D89">
              <w:rPr>
                <w:webHidden/>
                <w:sz w:val="28"/>
                <w:szCs w:val="28"/>
              </w:rPr>
            </w:r>
            <w:r w:rsidRPr="00040D89">
              <w:rPr>
                <w:webHidden/>
                <w:sz w:val="28"/>
                <w:szCs w:val="28"/>
              </w:rPr>
              <w:fldChar w:fldCharType="separate"/>
            </w:r>
            <w:r w:rsidRPr="00040D89">
              <w:rPr>
                <w:webHidden/>
                <w:sz w:val="28"/>
                <w:szCs w:val="28"/>
              </w:rPr>
              <w:t>7</w:t>
            </w:r>
            <w:r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568A53" w14:textId="326B42A5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8" w:history="1">
            <w:r w:rsidRPr="00040D89">
              <w:rPr>
                <w:rStyle w:val="ae"/>
              </w:rPr>
              <w:t>4.1用户登录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_Toc523408338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7</w:t>
            </w:r>
            <w:r w:rsidRPr="00040D89">
              <w:rPr>
                <w:webHidden/>
              </w:rPr>
              <w:fldChar w:fldCharType="end"/>
            </w:r>
          </w:hyperlink>
        </w:p>
        <w:p w14:paraId="61056612" w14:textId="15D0C721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9" w:history="1">
            <w:r w:rsidRPr="00040D89">
              <w:rPr>
                <w:rStyle w:val="ae"/>
              </w:rPr>
              <w:t>4.2课程系数管理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_Toc523408339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7</w:t>
            </w:r>
            <w:r w:rsidRPr="00040D89">
              <w:rPr>
                <w:webHidden/>
              </w:rPr>
              <w:fldChar w:fldCharType="end"/>
            </w:r>
          </w:hyperlink>
        </w:p>
        <w:p w14:paraId="2729AB2A" w14:textId="2AED13AB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0" w:history="1">
            <w:r w:rsidRPr="00040D89">
              <w:rPr>
                <w:rStyle w:val="ae"/>
                <w:noProof/>
                <w:sz w:val="28"/>
                <w:szCs w:val="28"/>
              </w:rPr>
              <w:t>4.2.1</w:t>
            </w:r>
            <w:r w:rsidRPr="00040D89">
              <w:rPr>
                <w:rStyle w:val="ae"/>
                <w:noProof/>
                <w:sz w:val="28"/>
                <w:szCs w:val="28"/>
              </w:rPr>
              <w:t>指标点管理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_Toc523408340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7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2FF2" w14:textId="44C73B1D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1" w:history="1">
            <w:r w:rsidRPr="00040D89">
              <w:rPr>
                <w:rStyle w:val="ae"/>
                <w:noProof/>
                <w:sz w:val="28"/>
                <w:szCs w:val="28"/>
              </w:rPr>
              <w:t>4.2.2</w:t>
            </w:r>
            <w:r w:rsidRPr="00040D89">
              <w:rPr>
                <w:rStyle w:val="ae"/>
                <w:noProof/>
                <w:sz w:val="28"/>
                <w:szCs w:val="28"/>
              </w:rPr>
              <w:t>课程管理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_Toc523408341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7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078B" w14:textId="48880693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2" w:history="1">
            <w:r w:rsidRPr="00040D89">
              <w:rPr>
                <w:rStyle w:val="ae"/>
                <w:noProof/>
                <w:sz w:val="28"/>
                <w:szCs w:val="28"/>
              </w:rPr>
              <w:t>4.2.3</w:t>
            </w:r>
            <w:r w:rsidRPr="00040D89">
              <w:rPr>
                <w:rStyle w:val="ae"/>
                <w:noProof/>
                <w:sz w:val="28"/>
                <w:szCs w:val="28"/>
              </w:rPr>
              <w:t>关联矩阵导出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_Toc523408342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7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34EA" w14:textId="34AA178E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3" w:history="1">
            <w:r w:rsidRPr="00040D89">
              <w:rPr>
                <w:rStyle w:val="ae"/>
              </w:rPr>
              <w:t>4.3课程评价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_Toc523408343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7</w:t>
            </w:r>
            <w:r w:rsidRPr="00040D89">
              <w:rPr>
                <w:webHidden/>
              </w:rPr>
              <w:fldChar w:fldCharType="end"/>
            </w:r>
          </w:hyperlink>
        </w:p>
        <w:p w14:paraId="37C4D18C" w14:textId="52BA4832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4" w:history="1">
            <w:r w:rsidRPr="00040D89">
              <w:rPr>
                <w:rStyle w:val="ae"/>
                <w:noProof/>
                <w:sz w:val="28"/>
                <w:szCs w:val="28"/>
              </w:rPr>
              <w:t>4.3.1</w:t>
            </w:r>
            <w:r w:rsidRPr="00040D89">
              <w:rPr>
                <w:rStyle w:val="ae"/>
                <w:noProof/>
                <w:sz w:val="28"/>
                <w:szCs w:val="28"/>
              </w:rPr>
              <w:t>原始成绩管理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_Toc523408344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7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7A7DA" w14:textId="6C821ED3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5" w:history="1">
            <w:r w:rsidRPr="00040D89">
              <w:rPr>
                <w:rStyle w:val="ae"/>
                <w:noProof/>
                <w:sz w:val="28"/>
                <w:szCs w:val="28"/>
              </w:rPr>
              <w:t>4.3.2</w:t>
            </w:r>
            <w:r w:rsidRPr="00040D89">
              <w:rPr>
                <w:rStyle w:val="ae"/>
                <w:noProof/>
                <w:sz w:val="28"/>
                <w:szCs w:val="28"/>
              </w:rPr>
              <w:t>评价方法（计算公式）管理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_Toc523408345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8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F0E50" w14:textId="4C1D1D84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6" w:history="1">
            <w:r w:rsidRPr="00040D89">
              <w:rPr>
                <w:rStyle w:val="ae"/>
                <w:noProof/>
                <w:sz w:val="28"/>
                <w:szCs w:val="28"/>
              </w:rPr>
              <w:t>4.3.3</w:t>
            </w:r>
            <w:r w:rsidRPr="00040D89">
              <w:rPr>
                <w:rStyle w:val="ae"/>
                <w:noProof/>
                <w:sz w:val="28"/>
                <w:szCs w:val="28"/>
              </w:rPr>
              <w:t>课程持续改进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_Toc523408346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8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51523" w14:textId="473468D1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7" w:history="1">
            <w:r w:rsidRPr="00040D89">
              <w:rPr>
                <w:rStyle w:val="ae"/>
              </w:rPr>
              <w:t>4.4毕业要求达成度计算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_Toc523408347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8</w:t>
            </w:r>
            <w:r w:rsidRPr="00040D89">
              <w:rPr>
                <w:webHidden/>
              </w:rPr>
              <w:fldChar w:fldCharType="end"/>
            </w:r>
          </w:hyperlink>
        </w:p>
        <w:p w14:paraId="6578C624" w14:textId="237C8B70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8" w:history="1">
            <w:r w:rsidRPr="00040D89">
              <w:rPr>
                <w:rStyle w:val="ae"/>
                <w:noProof/>
                <w:sz w:val="28"/>
                <w:szCs w:val="28"/>
              </w:rPr>
              <w:t>4.4.1</w:t>
            </w:r>
            <w:r w:rsidRPr="00040D89">
              <w:rPr>
                <w:rStyle w:val="ae"/>
                <w:noProof/>
                <w:sz w:val="28"/>
                <w:szCs w:val="28"/>
              </w:rPr>
              <w:t>图形化显示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_Toc523408348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8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63887" w14:textId="1AD53F3C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9" w:history="1">
            <w:r w:rsidRPr="00040D89">
              <w:rPr>
                <w:rStyle w:val="ae"/>
                <w:noProof/>
                <w:sz w:val="28"/>
                <w:szCs w:val="28"/>
              </w:rPr>
              <w:t>4.4.2</w:t>
            </w:r>
            <w:r w:rsidRPr="00040D89">
              <w:rPr>
                <w:rStyle w:val="ae"/>
                <w:noProof/>
                <w:sz w:val="28"/>
                <w:szCs w:val="28"/>
              </w:rPr>
              <w:t>达标度表格导出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_Toc523408349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8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39100" w14:textId="5D68FEA3" w:rsidR="00040D89" w:rsidRPr="00040D89" w:rsidRDefault="00040D89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50" w:history="1">
            <w:r w:rsidRPr="00040D89">
              <w:rPr>
                <w:rStyle w:val="ae"/>
                <w:noProof/>
                <w:sz w:val="28"/>
                <w:szCs w:val="28"/>
              </w:rPr>
              <w:t>4.4.3</w:t>
            </w:r>
            <w:r w:rsidRPr="00040D89">
              <w:rPr>
                <w:rStyle w:val="ae"/>
                <w:noProof/>
                <w:sz w:val="28"/>
                <w:szCs w:val="28"/>
              </w:rPr>
              <w:t>课程评价值计算</w:t>
            </w:r>
            <w:r w:rsidRPr="00040D89">
              <w:rPr>
                <w:noProof/>
                <w:webHidden/>
                <w:sz w:val="28"/>
                <w:szCs w:val="28"/>
              </w:rPr>
              <w:tab/>
            </w:r>
            <w:r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0D89">
              <w:rPr>
                <w:noProof/>
                <w:webHidden/>
                <w:sz w:val="28"/>
                <w:szCs w:val="28"/>
              </w:rPr>
              <w:instrText xml:space="preserve"> PAGEREF _Toc523408350 \h </w:instrText>
            </w:r>
            <w:r w:rsidRPr="00040D89">
              <w:rPr>
                <w:noProof/>
                <w:webHidden/>
                <w:sz w:val="28"/>
                <w:szCs w:val="28"/>
              </w:rPr>
            </w:r>
            <w:r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0D89">
              <w:rPr>
                <w:noProof/>
                <w:webHidden/>
                <w:sz w:val="28"/>
                <w:szCs w:val="28"/>
              </w:rPr>
              <w:t>8</w:t>
            </w:r>
            <w:r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E6D70" w14:textId="05CE5E2E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1" w:history="1">
            <w:r w:rsidRPr="00040D89">
              <w:rPr>
                <w:rStyle w:val="ae"/>
              </w:rPr>
              <w:t>4.5人员管理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_Toc523408351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8</w:t>
            </w:r>
            <w:r w:rsidRPr="00040D89">
              <w:rPr>
                <w:webHidden/>
              </w:rPr>
              <w:fldChar w:fldCharType="end"/>
            </w:r>
          </w:hyperlink>
        </w:p>
        <w:p w14:paraId="2CD9439F" w14:textId="31E820B6" w:rsidR="00040D89" w:rsidRPr="00040D89" w:rsidRDefault="00040D89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2" w:history="1">
            <w:r w:rsidRPr="00040D89">
              <w:rPr>
                <w:rStyle w:val="ae"/>
                <w:sz w:val="28"/>
                <w:szCs w:val="28"/>
              </w:rPr>
              <w:t>5.非功能性需求</w:t>
            </w:r>
            <w:r w:rsidRPr="00040D89">
              <w:rPr>
                <w:webHidden/>
                <w:sz w:val="28"/>
                <w:szCs w:val="28"/>
              </w:rPr>
              <w:tab/>
            </w:r>
            <w:r w:rsidRPr="00040D89">
              <w:rPr>
                <w:webHidden/>
                <w:sz w:val="28"/>
                <w:szCs w:val="28"/>
              </w:rPr>
              <w:fldChar w:fldCharType="begin"/>
            </w:r>
            <w:r w:rsidRPr="00040D89">
              <w:rPr>
                <w:webHidden/>
                <w:sz w:val="28"/>
                <w:szCs w:val="28"/>
              </w:rPr>
              <w:instrText xml:space="preserve"> PAGEREF _Toc523408352 \h </w:instrText>
            </w:r>
            <w:r w:rsidRPr="00040D89">
              <w:rPr>
                <w:webHidden/>
                <w:sz w:val="28"/>
                <w:szCs w:val="28"/>
              </w:rPr>
            </w:r>
            <w:r w:rsidRPr="00040D89">
              <w:rPr>
                <w:webHidden/>
                <w:sz w:val="28"/>
                <w:szCs w:val="28"/>
              </w:rPr>
              <w:fldChar w:fldCharType="separate"/>
            </w:r>
            <w:r w:rsidRPr="00040D89">
              <w:rPr>
                <w:webHidden/>
                <w:sz w:val="28"/>
                <w:szCs w:val="28"/>
              </w:rPr>
              <w:t>9</w:t>
            </w:r>
            <w:r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03EDC0" w14:textId="69E70529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3" w:history="1">
            <w:r w:rsidRPr="00040D89">
              <w:rPr>
                <w:rStyle w:val="ae"/>
              </w:rPr>
              <w:t>5.1 性能需求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_Toc523408353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9</w:t>
            </w:r>
            <w:r w:rsidRPr="00040D89">
              <w:rPr>
                <w:webHidden/>
              </w:rPr>
              <w:fldChar w:fldCharType="end"/>
            </w:r>
          </w:hyperlink>
        </w:p>
        <w:p w14:paraId="7FC4A10F" w14:textId="0CF8AC4C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4" w:history="1">
            <w:r w:rsidRPr="00040D89">
              <w:rPr>
                <w:rStyle w:val="ae"/>
              </w:rPr>
              <w:t>5.2 安全性需求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_Toc523408354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9</w:t>
            </w:r>
            <w:r w:rsidRPr="00040D89">
              <w:rPr>
                <w:webHidden/>
              </w:rPr>
              <w:fldChar w:fldCharType="end"/>
            </w:r>
          </w:hyperlink>
        </w:p>
        <w:p w14:paraId="3563B323" w14:textId="45CD7FB4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5" w:history="1">
            <w:r w:rsidRPr="00040D89">
              <w:rPr>
                <w:rStyle w:val="ae"/>
              </w:rPr>
              <w:t>5.3 软件质量属性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_Toc523408355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10</w:t>
            </w:r>
            <w:r w:rsidRPr="00040D89">
              <w:rPr>
                <w:webHidden/>
              </w:rPr>
              <w:fldChar w:fldCharType="end"/>
            </w:r>
          </w:hyperlink>
        </w:p>
        <w:p w14:paraId="4CDC14C4" w14:textId="3F1A479A" w:rsidR="00040D89" w:rsidRPr="00040D89" w:rsidRDefault="00040D89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6" w:history="1">
            <w:r w:rsidRPr="00040D89">
              <w:rPr>
                <w:rStyle w:val="ae"/>
              </w:rPr>
              <w:t>5.4 其它需求</w:t>
            </w:r>
            <w:r w:rsidRPr="00040D89">
              <w:rPr>
                <w:webHidden/>
              </w:rPr>
              <w:tab/>
            </w:r>
            <w:r w:rsidRPr="00040D89">
              <w:rPr>
                <w:webHidden/>
              </w:rPr>
              <w:fldChar w:fldCharType="begin"/>
            </w:r>
            <w:r w:rsidRPr="00040D89">
              <w:rPr>
                <w:webHidden/>
              </w:rPr>
              <w:instrText xml:space="preserve"> PAGEREF _Toc523408356 \h </w:instrText>
            </w:r>
            <w:r w:rsidRPr="00040D89">
              <w:rPr>
                <w:webHidden/>
              </w:rPr>
            </w:r>
            <w:r w:rsidRPr="00040D89">
              <w:rPr>
                <w:webHidden/>
              </w:rPr>
              <w:fldChar w:fldCharType="separate"/>
            </w:r>
            <w:r w:rsidRPr="00040D89">
              <w:rPr>
                <w:webHidden/>
              </w:rPr>
              <w:t>10</w:t>
            </w:r>
            <w:r w:rsidRPr="00040D89">
              <w:rPr>
                <w:webHidden/>
              </w:rPr>
              <w:fldChar w:fldCharType="end"/>
            </w:r>
          </w:hyperlink>
        </w:p>
        <w:p w14:paraId="32156EE2" w14:textId="7D3E7B6A" w:rsidR="00040D89" w:rsidRPr="00040D89" w:rsidRDefault="00040D89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7" w:history="1">
            <w:r w:rsidRPr="00040D89">
              <w:rPr>
                <w:rStyle w:val="ae"/>
                <w:sz w:val="28"/>
                <w:szCs w:val="28"/>
              </w:rPr>
              <w:t>5.非功能性需求</w:t>
            </w:r>
            <w:r w:rsidRPr="00040D89">
              <w:rPr>
                <w:webHidden/>
                <w:sz w:val="28"/>
                <w:szCs w:val="28"/>
              </w:rPr>
              <w:tab/>
            </w:r>
            <w:r w:rsidRPr="00040D89">
              <w:rPr>
                <w:webHidden/>
                <w:sz w:val="28"/>
                <w:szCs w:val="28"/>
              </w:rPr>
              <w:fldChar w:fldCharType="begin"/>
            </w:r>
            <w:r w:rsidRPr="00040D89">
              <w:rPr>
                <w:webHidden/>
                <w:sz w:val="28"/>
                <w:szCs w:val="28"/>
              </w:rPr>
              <w:instrText xml:space="preserve"> PAGEREF _Toc523408357 \h </w:instrText>
            </w:r>
            <w:r w:rsidRPr="00040D89">
              <w:rPr>
                <w:webHidden/>
                <w:sz w:val="28"/>
                <w:szCs w:val="28"/>
              </w:rPr>
            </w:r>
            <w:r w:rsidRPr="00040D89">
              <w:rPr>
                <w:webHidden/>
                <w:sz w:val="28"/>
                <w:szCs w:val="28"/>
              </w:rPr>
              <w:fldChar w:fldCharType="separate"/>
            </w:r>
            <w:r w:rsidRPr="00040D89">
              <w:rPr>
                <w:webHidden/>
                <w:sz w:val="28"/>
                <w:szCs w:val="28"/>
              </w:rPr>
              <w:t>10</w:t>
            </w:r>
            <w:r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4B991B" w14:textId="2B906641" w:rsidR="00040D89" w:rsidRPr="00040D89" w:rsidRDefault="00040D89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8" w:history="1">
            <w:r w:rsidRPr="00040D89">
              <w:rPr>
                <w:rStyle w:val="ae"/>
                <w:sz w:val="28"/>
                <w:szCs w:val="28"/>
              </w:rPr>
              <w:t>6.参考资料</w:t>
            </w:r>
            <w:r w:rsidRPr="00040D89">
              <w:rPr>
                <w:webHidden/>
                <w:sz w:val="28"/>
                <w:szCs w:val="28"/>
              </w:rPr>
              <w:tab/>
            </w:r>
            <w:r w:rsidRPr="00040D89">
              <w:rPr>
                <w:webHidden/>
                <w:sz w:val="28"/>
                <w:szCs w:val="28"/>
              </w:rPr>
              <w:fldChar w:fldCharType="begin"/>
            </w:r>
            <w:r w:rsidRPr="00040D89">
              <w:rPr>
                <w:webHidden/>
                <w:sz w:val="28"/>
                <w:szCs w:val="28"/>
              </w:rPr>
              <w:instrText xml:space="preserve"> PAGEREF _Toc523408358 \h </w:instrText>
            </w:r>
            <w:r w:rsidRPr="00040D89">
              <w:rPr>
                <w:webHidden/>
                <w:sz w:val="28"/>
                <w:szCs w:val="28"/>
              </w:rPr>
            </w:r>
            <w:r w:rsidRPr="00040D89">
              <w:rPr>
                <w:webHidden/>
                <w:sz w:val="28"/>
                <w:szCs w:val="28"/>
              </w:rPr>
              <w:fldChar w:fldCharType="separate"/>
            </w:r>
            <w:r w:rsidRPr="00040D89">
              <w:rPr>
                <w:webHidden/>
                <w:sz w:val="28"/>
                <w:szCs w:val="28"/>
              </w:rPr>
              <w:t>11</w:t>
            </w:r>
            <w:r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66B874" w14:textId="62F5777F" w:rsidR="00DB418C" w:rsidRPr="004C4F58" w:rsidRDefault="00DB418C">
          <w:pPr>
            <w:rPr>
              <w:rFonts w:ascii="等线" w:hAnsi="等线"/>
              <w:szCs w:val="24"/>
            </w:rPr>
          </w:pPr>
          <w:r w:rsidRPr="00040D89">
            <w:rPr>
              <w:rFonts w:ascii="等线" w:hAnsi="等线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73F8832" w14:textId="77777777" w:rsidR="000A0C1D" w:rsidRDefault="000A0C1D" w:rsidP="00571359">
      <w:pPr>
        <w:widowControl/>
        <w:jc w:val="left"/>
        <w:rPr>
          <w:rFonts w:ascii="等线" w:hAnsi="等线"/>
          <w:szCs w:val="24"/>
        </w:rPr>
        <w:sectPr w:rsidR="000A0C1D" w:rsidSect="00150958">
          <w:headerReference w:type="default" r:id="rId9"/>
          <w:headerReference w:type="first" r:id="rId10"/>
          <w:pgSz w:w="11906" w:h="16838" w:code="9"/>
          <w:pgMar w:top="1418" w:right="1134" w:bottom="1440" w:left="1418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14:paraId="4271BE05" w14:textId="1DAE931E" w:rsidR="006E1B8D" w:rsidRPr="0083630A" w:rsidRDefault="00657784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" w:name="_Toc523408324"/>
      <w:r w:rsidRPr="0083630A">
        <w:rPr>
          <w:rFonts w:ascii="等线" w:eastAsia="等线" w:hAnsi="等线" w:hint="eastAsia"/>
          <w:sz w:val="32"/>
          <w:szCs w:val="32"/>
        </w:rPr>
        <w:lastRenderedPageBreak/>
        <w:t>1 引言</w:t>
      </w:r>
      <w:bookmarkEnd w:id="1"/>
    </w:p>
    <w:p w14:paraId="2093A9B3" w14:textId="77777777" w:rsidR="00657784" w:rsidRPr="0083630A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2" w:name="_Toc523408325"/>
      <w:r w:rsidRPr="0083630A">
        <w:rPr>
          <w:rFonts w:ascii="等线" w:eastAsia="等线" w:hAnsi="等线" w:hint="eastAsia"/>
          <w:sz w:val="30"/>
          <w:szCs w:val="30"/>
        </w:rPr>
        <w:t>1.</w:t>
      </w:r>
      <w:r w:rsidRPr="0083630A">
        <w:rPr>
          <w:rFonts w:ascii="等线" w:eastAsia="等线" w:hAnsi="等线"/>
          <w:sz w:val="30"/>
          <w:szCs w:val="30"/>
        </w:rPr>
        <w:t>1编写目的</w:t>
      </w:r>
      <w:bookmarkEnd w:id="2"/>
    </w:p>
    <w:p w14:paraId="5BE1F05F" w14:textId="77777777" w:rsidR="009D34F5" w:rsidRPr="004C4F58" w:rsidRDefault="009D34F5" w:rsidP="00635A24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软件需求规格说明描述了</w:t>
      </w:r>
      <w:r w:rsidR="001A7B00">
        <w:rPr>
          <w:rFonts w:ascii="等线" w:hAnsi="等线" w:hint="eastAsia"/>
          <w:szCs w:val="24"/>
        </w:rPr>
        <w:t>造化钟神秀小组</w:t>
      </w:r>
      <w:r w:rsidR="00331AF6" w:rsidRPr="004C4F58">
        <w:rPr>
          <w:rFonts w:ascii="等线" w:hAnsi="等线" w:hint="eastAsia"/>
          <w:szCs w:val="24"/>
        </w:rPr>
        <w:t>开发的</w:t>
      </w:r>
      <w:r w:rsidRPr="004C4F58">
        <w:rPr>
          <w:rFonts w:ascii="等线" w:hAnsi="等线"/>
          <w:szCs w:val="24"/>
        </w:rPr>
        <w:t>“</w:t>
      </w:r>
      <w:r w:rsidR="001A7B00">
        <w:rPr>
          <w:rFonts w:ascii="等线" w:hAnsi="等线" w:hint="eastAsia"/>
          <w:szCs w:val="24"/>
        </w:rPr>
        <w:t>工程认证指标点计算</w:t>
      </w:r>
      <w:r w:rsidR="004A32D1" w:rsidRPr="004C4F58">
        <w:rPr>
          <w:rFonts w:ascii="等线" w:hAnsi="等线" w:hint="eastAsia"/>
          <w:szCs w:val="24"/>
        </w:rPr>
        <w:t>系统</w:t>
      </w:r>
      <w:r w:rsidR="001A7B00">
        <w:rPr>
          <w:rFonts w:ascii="等线" w:hAnsi="等线" w:hint="eastAsia"/>
          <w:szCs w:val="24"/>
        </w:rPr>
        <w:t>“，</w:t>
      </w:r>
      <w:r w:rsidRPr="004C4F58">
        <w:rPr>
          <w:rFonts w:ascii="等线" w:hAnsi="等线"/>
          <w:szCs w:val="24"/>
        </w:rPr>
        <w:t>软件功能需求和非功能需求。</w:t>
      </w:r>
      <w:r w:rsidR="00635A24" w:rsidRPr="004C4F58">
        <w:rPr>
          <w:rFonts w:ascii="等线" w:hAnsi="等线"/>
          <w:szCs w:val="24"/>
        </w:rPr>
        <w:t>除非在其他地方另有说明，这里指定的需求都具有高优先级，而且都</w:t>
      </w:r>
      <w:r w:rsidR="00B84DF1" w:rsidRPr="004C4F58">
        <w:rPr>
          <w:rFonts w:ascii="等线" w:hAnsi="等线" w:hint="eastAsia"/>
          <w:szCs w:val="24"/>
        </w:rPr>
        <w:t>需要</w:t>
      </w:r>
      <w:r w:rsidR="00635A24" w:rsidRPr="004C4F58">
        <w:rPr>
          <w:rFonts w:ascii="等线" w:hAnsi="等线"/>
          <w:szCs w:val="24"/>
        </w:rPr>
        <w:t>在</w:t>
      </w:r>
      <w:r w:rsidR="001A7B00">
        <w:rPr>
          <w:rFonts w:ascii="等线" w:hAnsi="等线" w:hint="eastAsia"/>
          <w:szCs w:val="24"/>
        </w:rPr>
        <w:t>该</w:t>
      </w:r>
      <w:r w:rsidR="00635A24" w:rsidRPr="004C4F58">
        <w:rPr>
          <w:rFonts w:ascii="等线" w:hAnsi="等线"/>
          <w:szCs w:val="24"/>
        </w:rPr>
        <w:t>版本中得以实现。</w:t>
      </w:r>
    </w:p>
    <w:p w14:paraId="05CF5D22" w14:textId="77777777" w:rsidR="00430478" w:rsidRPr="00AA4D00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" w:name="_Toc523408326"/>
      <w:r w:rsidRPr="00AA4D00">
        <w:rPr>
          <w:rFonts w:ascii="等线" w:eastAsia="等线" w:hAnsi="等线" w:hint="eastAsia"/>
          <w:sz w:val="30"/>
          <w:szCs w:val="30"/>
        </w:rPr>
        <w:t>1</w:t>
      </w:r>
      <w:r w:rsidR="001A7B00">
        <w:rPr>
          <w:rFonts w:ascii="等线" w:eastAsia="等线" w:hAnsi="等线"/>
          <w:sz w:val="30"/>
          <w:szCs w:val="30"/>
        </w:rPr>
        <w:t>.</w:t>
      </w:r>
      <w:r w:rsidR="001A7B00">
        <w:rPr>
          <w:rFonts w:ascii="等线" w:eastAsia="等线" w:hAnsi="等线" w:hint="eastAsia"/>
          <w:sz w:val="30"/>
          <w:szCs w:val="30"/>
        </w:rPr>
        <w:t>2</w:t>
      </w:r>
      <w:r w:rsidRPr="00AA4D00">
        <w:rPr>
          <w:rFonts w:ascii="等线" w:eastAsia="等线" w:hAnsi="等线"/>
          <w:sz w:val="30"/>
          <w:szCs w:val="30"/>
        </w:rPr>
        <w:t>读者对象和阅读建议</w:t>
      </w:r>
      <w:bookmarkEnd w:id="3"/>
    </w:p>
    <w:p w14:paraId="7F34950C" w14:textId="77777777" w:rsidR="001C35E7" w:rsidRPr="004C4F58" w:rsidRDefault="001C35E7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本文档的主要内容共分4部分：总体</w:t>
      </w:r>
      <w:r w:rsidR="00FB57C0" w:rsidRPr="004C4F58">
        <w:rPr>
          <w:rFonts w:ascii="等线" w:hAnsi="等线" w:hint="eastAsia"/>
          <w:szCs w:val="24"/>
        </w:rPr>
        <w:t>描述、系统特性、</w:t>
      </w:r>
      <w:r w:rsidRPr="004C4F58">
        <w:rPr>
          <w:rFonts w:ascii="等线" w:hAnsi="等线" w:hint="eastAsia"/>
          <w:szCs w:val="24"/>
        </w:rPr>
        <w:t>外部接口描述</w:t>
      </w:r>
      <w:r w:rsidR="00FB57C0" w:rsidRPr="004C4F58">
        <w:rPr>
          <w:rFonts w:ascii="等线" w:hAnsi="等线" w:hint="eastAsia"/>
          <w:szCs w:val="24"/>
        </w:rPr>
        <w:t>和非功能性需求</w:t>
      </w:r>
      <w:r w:rsidRPr="004C4F58">
        <w:rPr>
          <w:rFonts w:ascii="等线" w:hAnsi="等线" w:hint="eastAsia"/>
          <w:szCs w:val="24"/>
        </w:rPr>
        <w:t>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</w:t>
      </w:r>
    </w:p>
    <w:p w14:paraId="1F46FA4D" w14:textId="77777777" w:rsidR="001C35E7" w:rsidRPr="004C4F58" w:rsidRDefault="001D1FEB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本文档面向多种读者对象：</w:t>
      </w:r>
    </w:p>
    <w:p w14:paraId="00FD2914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项目经理：项目经理可以</w:t>
      </w:r>
      <w:r w:rsidR="00FB57C0" w:rsidRPr="004C4F58">
        <w:rPr>
          <w:rFonts w:ascii="等线" w:hAnsi="等线" w:hint="eastAsia"/>
        </w:rPr>
        <w:t>参考</w:t>
      </w:r>
      <w:r w:rsidRPr="004C4F58">
        <w:rPr>
          <w:rFonts w:ascii="等线" w:hAnsi="等线" w:hint="eastAsia"/>
        </w:rPr>
        <w:t>该文档</w:t>
      </w:r>
      <w:r w:rsidR="00FB57C0" w:rsidRPr="004C4F58">
        <w:rPr>
          <w:rFonts w:ascii="等线" w:hAnsi="等线"/>
        </w:rPr>
        <w:t>进</w:t>
      </w:r>
      <w:r w:rsidRPr="004C4F58">
        <w:rPr>
          <w:rFonts w:ascii="等线" w:hAnsi="等线" w:hint="eastAsia"/>
        </w:rPr>
        <w:t>行系统设计、项目管理。</w:t>
      </w:r>
    </w:p>
    <w:p w14:paraId="0B1D9439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需求</w:t>
      </w:r>
      <w:r>
        <w:rPr>
          <w:rFonts w:ascii="等线" w:hAnsi="等线"/>
        </w:rPr>
        <w:t>分析</w:t>
      </w:r>
      <w:r>
        <w:rPr>
          <w:rFonts w:ascii="等线" w:hAnsi="等线" w:hint="eastAsia"/>
        </w:rPr>
        <w:t>师、数据库设计师</w:t>
      </w:r>
      <w:r w:rsidR="001C35E7" w:rsidRPr="004C4F58">
        <w:rPr>
          <w:rFonts w:ascii="等线" w:hAnsi="等线" w:hint="eastAsia"/>
        </w:rPr>
        <w:t>：</w:t>
      </w:r>
      <w:r w:rsidR="00FB57C0" w:rsidRPr="004C4F58">
        <w:rPr>
          <w:rFonts w:ascii="等线" w:hAnsi="等线" w:hint="eastAsia"/>
        </w:rPr>
        <w:t>根据需求</w:t>
      </w:r>
      <w:r w:rsidR="001C35E7" w:rsidRPr="004C4F58">
        <w:rPr>
          <w:rFonts w:ascii="等线" w:hAnsi="等线" w:hint="eastAsia"/>
        </w:rPr>
        <w:t>分析</w:t>
      </w:r>
      <w:r w:rsidR="00FB57C0" w:rsidRPr="004C4F58">
        <w:rPr>
          <w:rFonts w:ascii="等线" w:hAnsi="等线" w:hint="eastAsia"/>
        </w:rPr>
        <w:t>文档和该文档，设计出系统（包括</w:t>
      </w:r>
      <w:r w:rsidR="001C35E7" w:rsidRPr="004C4F58">
        <w:rPr>
          <w:rFonts w:ascii="等线" w:hAnsi="等线" w:hint="eastAsia"/>
        </w:rPr>
        <w:t>数据库的设计</w:t>
      </w:r>
      <w:r w:rsidR="00FB57C0" w:rsidRPr="004C4F58">
        <w:rPr>
          <w:rFonts w:ascii="等线" w:hAnsi="等线" w:hint="eastAsia"/>
        </w:rPr>
        <w:t>）</w:t>
      </w:r>
      <w:r w:rsidR="001C35E7" w:rsidRPr="004C4F58">
        <w:rPr>
          <w:rFonts w:ascii="等线" w:hAnsi="等线" w:hint="eastAsia"/>
        </w:rPr>
        <w:t>。</w:t>
      </w:r>
    </w:p>
    <w:p w14:paraId="08CC0BC7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开发工程师</w:t>
      </w:r>
      <w:r w:rsidR="00FB57C0" w:rsidRPr="004C4F58">
        <w:rPr>
          <w:rFonts w:ascii="等线" w:hAnsi="等线" w:hint="eastAsia"/>
        </w:rPr>
        <w:t>：根据需求分析和该文档</w:t>
      </w:r>
      <w:r w:rsidR="001C35E7" w:rsidRPr="004C4F58">
        <w:rPr>
          <w:rFonts w:ascii="等线" w:hAnsi="等线" w:hint="eastAsia"/>
        </w:rPr>
        <w:t>，了解系统功能，编写《用户手册》。</w:t>
      </w:r>
    </w:p>
    <w:p w14:paraId="16EC91B2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测试员：根据本文档编写测试用例，并对软件产品进行功能性测试和非功能性测试。</w:t>
      </w:r>
    </w:p>
    <w:p w14:paraId="0C9E24EF" w14:textId="77777777" w:rsidR="001C35E7" w:rsidRPr="004C4F58" w:rsidRDefault="00B430FA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用户</w:t>
      </w:r>
      <w:r w:rsidR="001C35E7" w:rsidRPr="004C4F58">
        <w:rPr>
          <w:rFonts w:ascii="等线" w:hAnsi="等线" w:hint="eastAsia"/>
        </w:rPr>
        <w:t>：</w:t>
      </w:r>
      <w:r w:rsidRPr="004C4F58">
        <w:rPr>
          <w:rFonts w:ascii="等线" w:hAnsi="等线" w:hint="eastAsia"/>
        </w:rPr>
        <w:t>可以据此了解</w:t>
      </w:r>
      <w:r w:rsidRPr="004C4F58">
        <w:rPr>
          <w:rFonts w:ascii="等线" w:hAnsi="等线"/>
        </w:rPr>
        <w:t>“</w:t>
      </w:r>
      <w:r w:rsidR="001A7B00">
        <w:rPr>
          <w:rFonts w:ascii="等线" w:hAnsi="等线" w:hint="eastAsia"/>
        </w:rPr>
        <w:t>工程认证指标点计算</w:t>
      </w:r>
      <w:r w:rsidR="004A32D1"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 w:rsidR="001C35E7" w:rsidRPr="004C4F58">
        <w:rPr>
          <w:rFonts w:ascii="等线" w:hAnsi="等线" w:hint="eastAsia"/>
        </w:rPr>
        <w:t>的功能和性能。</w:t>
      </w:r>
    </w:p>
    <w:p w14:paraId="29FB96B1" w14:textId="77777777" w:rsidR="00657784" w:rsidRPr="00AA4D00" w:rsidRDefault="001A7B00" w:rsidP="006411BF">
      <w:pPr>
        <w:pStyle w:val="2"/>
        <w:rPr>
          <w:rFonts w:ascii="等线" w:eastAsia="等线" w:hAnsi="等线"/>
          <w:sz w:val="30"/>
          <w:szCs w:val="30"/>
        </w:rPr>
      </w:pPr>
      <w:bookmarkStart w:id="4" w:name="_Toc523408327"/>
      <w:r>
        <w:rPr>
          <w:rFonts w:ascii="等线" w:eastAsia="等线" w:hAnsi="等线" w:hint="eastAsia"/>
          <w:sz w:val="30"/>
          <w:szCs w:val="30"/>
        </w:rPr>
        <w:lastRenderedPageBreak/>
        <w:t>1</w:t>
      </w:r>
      <w:r>
        <w:rPr>
          <w:rFonts w:ascii="等线" w:eastAsia="等线" w:hAnsi="等线"/>
          <w:sz w:val="30"/>
          <w:szCs w:val="30"/>
        </w:rPr>
        <w:t>.3</w:t>
      </w:r>
      <w:r w:rsidR="00657784" w:rsidRPr="00AA4D00">
        <w:rPr>
          <w:rFonts w:ascii="等线" w:eastAsia="等线" w:hAnsi="等线"/>
          <w:sz w:val="30"/>
          <w:szCs w:val="30"/>
        </w:rPr>
        <w:t>参考资料</w:t>
      </w:r>
      <w:bookmarkEnd w:id="4"/>
    </w:p>
    <w:p w14:paraId="33D0C66D" w14:textId="77777777" w:rsidR="004905CA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="00607F8E" w:rsidRPr="004C4F58">
        <w:rPr>
          <w:rFonts w:ascii="等线" w:hAnsi="等线" w:hint="eastAsia"/>
          <w:szCs w:val="24"/>
        </w:rPr>
        <w:t>《</w:t>
      </w:r>
      <w:r w:rsidR="001A7B00" w:rsidRPr="001A7B00">
        <w:rPr>
          <w:rFonts w:ascii="等线" w:hAnsi="等线" w:hint="eastAsia"/>
          <w:szCs w:val="24"/>
        </w:rPr>
        <w:t>ECIPCS_配置管理说明_1.0</w:t>
      </w:r>
      <w:r w:rsidR="001A7B00">
        <w:rPr>
          <w:rFonts w:ascii="等线" w:hAnsi="等线" w:hint="eastAsia"/>
          <w:szCs w:val="24"/>
        </w:rPr>
        <w:t>》</w:t>
      </w:r>
    </w:p>
    <w:p w14:paraId="6B5915AE" w14:textId="77777777" w:rsidR="001A7B00" w:rsidRPr="004C4F58" w:rsidRDefault="001A7B00" w:rsidP="001A7B00">
      <w:pPr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《</w:t>
      </w:r>
      <w:r w:rsidRPr="001A7B00">
        <w:rPr>
          <w:rFonts w:ascii="等线" w:hAnsi="等线" w:hint="eastAsia"/>
          <w:szCs w:val="24"/>
        </w:rPr>
        <w:t>ECIPCS_文档书写规范_1.0</w:t>
      </w:r>
      <w:r>
        <w:rPr>
          <w:rFonts w:ascii="等线" w:hAnsi="等线" w:hint="eastAsia"/>
          <w:szCs w:val="24"/>
        </w:rPr>
        <w:t>》</w:t>
      </w:r>
    </w:p>
    <w:p w14:paraId="53A1A0BE" w14:textId="77777777" w:rsidR="004905CA" w:rsidRPr="004C4F58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《中华人民共和国国家标准：计算机软件需求规格说明书》</w:t>
      </w:r>
    </w:p>
    <w:p w14:paraId="7AA08A3D" w14:textId="7F22429C" w:rsidR="006B0D4B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</w:t>
      </w:r>
      <w:r w:rsidR="006B0D4B" w:rsidRPr="004C4F58">
        <w:rPr>
          <w:rFonts w:ascii="等线" w:hAnsi="等线"/>
          <w:szCs w:val="24"/>
        </w:rPr>
        <w:t>中华人民共和国国家标准：计算机软件文档编制规范</w:t>
      </w:r>
      <w:r w:rsidRPr="004C4F58">
        <w:rPr>
          <w:rFonts w:ascii="等线" w:hAnsi="等线"/>
          <w:szCs w:val="24"/>
        </w:rPr>
        <w:t>》</w:t>
      </w:r>
    </w:p>
    <w:p w14:paraId="60624B70" w14:textId="5D0FA1C3" w:rsidR="00D74275" w:rsidRDefault="00D74275">
      <w:pPr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7BE4319B" w14:textId="70C1ADF1" w:rsidR="00657784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5" w:name="_Toc523408328"/>
      <w:r w:rsidRPr="00F86005">
        <w:rPr>
          <w:rFonts w:ascii="等线" w:eastAsia="等线" w:hAnsi="等线" w:hint="eastAsia"/>
          <w:sz w:val="32"/>
          <w:szCs w:val="32"/>
        </w:rPr>
        <w:lastRenderedPageBreak/>
        <w:t>2总体描述</w:t>
      </w:r>
      <w:bookmarkEnd w:id="5"/>
    </w:p>
    <w:p w14:paraId="7C4FF36D" w14:textId="77777777"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6" w:name="_Toc523408329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5C5224">
        <w:rPr>
          <w:rFonts w:ascii="等线" w:eastAsia="等线" w:hAnsi="等线" w:hint="eastAsia"/>
          <w:sz w:val="30"/>
          <w:szCs w:val="30"/>
        </w:rPr>
        <w:t>1</w:t>
      </w:r>
      <w:r w:rsidRPr="00AA4D00">
        <w:rPr>
          <w:rFonts w:ascii="等线" w:eastAsia="等线" w:hAnsi="等线"/>
          <w:sz w:val="30"/>
          <w:szCs w:val="30"/>
        </w:rPr>
        <w:t>产品功能</w:t>
      </w:r>
      <w:r w:rsidR="00C602DB">
        <w:rPr>
          <w:rFonts w:ascii="等线" w:eastAsia="等线" w:hAnsi="等线" w:hint="eastAsia"/>
          <w:sz w:val="30"/>
          <w:szCs w:val="30"/>
        </w:rPr>
        <w:t>概述</w:t>
      </w:r>
      <w:bookmarkEnd w:id="6"/>
    </w:p>
    <w:p w14:paraId="4DFF06C1" w14:textId="4EBEA5F2" w:rsidR="0027302A" w:rsidRDefault="000E3E8A" w:rsidP="00715CE7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产品主要功能</w:t>
      </w:r>
      <w:r w:rsidR="001D1FEB">
        <w:rPr>
          <w:rFonts w:ascii="等线" w:hAnsi="等线" w:hint="eastAsia"/>
          <w:szCs w:val="24"/>
        </w:rPr>
        <w:t>根据教师提交的文件进行原始</w:t>
      </w:r>
      <w:r w:rsidR="00C602DB" w:rsidRPr="00C602DB">
        <w:rPr>
          <w:rFonts w:ascii="等线" w:hAnsi="等线" w:hint="eastAsia"/>
          <w:szCs w:val="24"/>
        </w:rPr>
        <w:t>成绩</w:t>
      </w:r>
      <w:r w:rsidR="001D1FEB">
        <w:rPr>
          <w:rFonts w:ascii="等线" w:hAnsi="等线" w:hint="eastAsia"/>
          <w:szCs w:val="24"/>
        </w:rPr>
        <w:t>的</w:t>
      </w:r>
      <w:r w:rsidR="00C602DB" w:rsidRPr="00C602DB">
        <w:rPr>
          <w:rFonts w:ascii="等线" w:hAnsi="等线" w:hint="eastAsia"/>
          <w:szCs w:val="24"/>
        </w:rPr>
        <w:t>录入，然后根据一定的评价方法，得到每门课程的评价值。最后每门课程选择两年评价值的最小值，求和得到每个指标点的总评价值，判断是否达标。对于每年的课程系数表可以进行动态管理。</w:t>
      </w:r>
    </w:p>
    <w:p w14:paraId="57783870" w14:textId="6303B950" w:rsidR="00A74D25" w:rsidRPr="00A74D25" w:rsidRDefault="00A74D25" w:rsidP="00300AE0">
      <w:pPr>
        <w:pStyle w:val="2"/>
        <w:tabs>
          <w:tab w:val="left" w:pos="1995"/>
        </w:tabs>
        <w:rPr>
          <w:rFonts w:ascii="等线" w:eastAsia="等线" w:hAnsi="等线"/>
          <w:sz w:val="30"/>
          <w:szCs w:val="30"/>
        </w:rPr>
      </w:pPr>
      <w:bookmarkStart w:id="7" w:name="_Toc523408330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D74275">
        <w:rPr>
          <w:rFonts w:ascii="等线" w:eastAsia="等线" w:hAnsi="等线" w:hint="eastAsia"/>
          <w:sz w:val="30"/>
          <w:szCs w:val="30"/>
        </w:rPr>
        <w:t>2</w:t>
      </w:r>
      <w:r>
        <w:rPr>
          <w:rFonts w:ascii="等线" w:eastAsia="等线" w:hAnsi="等线" w:hint="eastAsia"/>
          <w:sz w:val="30"/>
          <w:szCs w:val="30"/>
        </w:rPr>
        <w:t>开发</w:t>
      </w:r>
      <w:r w:rsidRPr="00AA4D00">
        <w:rPr>
          <w:rFonts w:ascii="等线" w:eastAsia="等线" w:hAnsi="等线" w:hint="eastAsia"/>
          <w:sz w:val="30"/>
          <w:szCs w:val="30"/>
        </w:rPr>
        <w:t>环境</w:t>
      </w:r>
      <w:bookmarkEnd w:id="7"/>
      <w:r>
        <w:rPr>
          <w:rFonts w:ascii="等线" w:eastAsia="等线" w:hAnsi="等线"/>
          <w:sz w:val="30"/>
          <w:szCs w:val="30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74D25" w14:paraId="53A44256" w14:textId="77777777" w:rsidTr="00D74275">
        <w:tc>
          <w:tcPr>
            <w:tcW w:w="4672" w:type="dxa"/>
            <w:shd w:val="clear" w:color="auto" w:fill="7F7F7F" w:themeFill="text1" w:themeFillTint="80"/>
          </w:tcPr>
          <w:p w14:paraId="3354EA55" w14:textId="1BE38100" w:rsidR="00A74D25" w:rsidRPr="00D74275" w:rsidRDefault="00A74D25" w:rsidP="00D74275">
            <w:pPr>
              <w:jc w:val="center"/>
              <w:rPr>
                <w:rFonts w:ascii="等线" w:hAnsi="等线" w:hint="eastAsia"/>
                <w:b/>
              </w:rPr>
            </w:pPr>
            <w:r w:rsidRPr="00D74275">
              <w:rPr>
                <w:rFonts w:ascii="等线" w:hAnsi="等线" w:hint="eastAsia"/>
                <w:b/>
              </w:rPr>
              <w:t>名称</w:t>
            </w:r>
          </w:p>
        </w:tc>
        <w:tc>
          <w:tcPr>
            <w:tcW w:w="4672" w:type="dxa"/>
            <w:shd w:val="clear" w:color="auto" w:fill="7F7F7F" w:themeFill="text1" w:themeFillTint="80"/>
          </w:tcPr>
          <w:p w14:paraId="5BAE9558" w14:textId="4E9CCCA0" w:rsidR="00A74D25" w:rsidRPr="00D74275" w:rsidRDefault="00A74D25" w:rsidP="00D74275">
            <w:pPr>
              <w:jc w:val="center"/>
              <w:rPr>
                <w:rFonts w:ascii="等线" w:hAnsi="等线" w:hint="eastAsia"/>
                <w:b/>
              </w:rPr>
            </w:pPr>
            <w:r w:rsidRPr="00D74275">
              <w:rPr>
                <w:rFonts w:ascii="等线" w:hAnsi="等线" w:hint="eastAsia"/>
                <w:b/>
              </w:rPr>
              <w:t>环境</w:t>
            </w:r>
          </w:p>
        </w:tc>
      </w:tr>
      <w:tr w:rsidR="00A74D25" w14:paraId="420B2950" w14:textId="77777777" w:rsidTr="00A74D25">
        <w:tc>
          <w:tcPr>
            <w:tcW w:w="4672" w:type="dxa"/>
          </w:tcPr>
          <w:p w14:paraId="5F91B043" w14:textId="72789443" w:rsidR="00A74D25" w:rsidRDefault="00A74D25" w:rsidP="00A74D25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开发语言</w:t>
            </w:r>
          </w:p>
        </w:tc>
        <w:tc>
          <w:tcPr>
            <w:tcW w:w="4672" w:type="dxa"/>
          </w:tcPr>
          <w:p w14:paraId="7323DE11" w14:textId="59DD51B6" w:rsidR="00A74D25" w:rsidRDefault="00A05F30" w:rsidP="00A74D25">
            <w:pPr>
              <w:rPr>
                <w:rFonts w:ascii="等线" w:hAnsi="等线" w:hint="eastAsia"/>
              </w:rPr>
            </w:pPr>
            <w:r>
              <w:rPr>
                <w:rFonts w:ascii="等线" w:hAnsi="等线"/>
              </w:rPr>
              <w:t>J</w:t>
            </w:r>
            <w:r>
              <w:rPr>
                <w:rFonts w:ascii="等线" w:hAnsi="等线" w:hint="eastAsia"/>
              </w:rPr>
              <w:t>ava</w:t>
            </w:r>
          </w:p>
        </w:tc>
      </w:tr>
      <w:tr w:rsidR="00A74D25" w14:paraId="3F2EEABE" w14:textId="77777777" w:rsidTr="00A74D25">
        <w:tc>
          <w:tcPr>
            <w:tcW w:w="4672" w:type="dxa"/>
          </w:tcPr>
          <w:p w14:paraId="413CB4B5" w14:textId="4B7C49CB" w:rsidR="00A74D25" w:rsidRDefault="00A74D25" w:rsidP="00A74D25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架构</w:t>
            </w:r>
          </w:p>
        </w:tc>
        <w:tc>
          <w:tcPr>
            <w:tcW w:w="4672" w:type="dxa"/>
          </w:tcPr>
          <w:p w14:paraId="50ED6B01" w14:textId="1E643FFE" w:rsidR="00A74D25" w:rsidRDefault="00A05F30" w:rsidP="00A74D25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B/S</w:t>
            </w:r>
          </w:p>
        </w:tc>
      </w:tr>
      <w:tr w:rsidR="00A74D25" w14:paraId="143C76D8" w14:textId="77777777" w:rsidTr="00A74D25">
        <w:tc>
          <w:tcPr>
            <w:tcW w:w="4672" w:type="dxa"/>
          </w:tcPr>
          <w:p w14:paraId="05F04BA6" w14:textId="30D853B6" w:rsidR="00A74D25" w:rsidRDefault="00A74D25" w:rsidP="00A74D25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数据库</w:t>
            </w:r>
          </w:p>
        </w:tc>
        <w:tc>
          <w:tcPr>
            <w:tcW w:w="4672" w:type="dxa"/>
          </w:tcPr>
          <w:p w14:paraId="6E92E3DD" w14:textId="65D32A98" w:rsidR="00A74D25" w:rsidRDefault="00A05F30" w:rsidP="00A74D25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Mysql5.5</w:t>
            </w:r>
          </w:p>
        </w:tc>
      </w:tr>
      <w:tr w:rsidR="00A05F30" w14:paraId="39CD800B" w14:textId="77777777" w:rsidTr="00A74D25">
        <w:tc>
          <w:tcPr>
            <w:tcW w:w="4672" w:type="dxa"/>
          </w:tcPr>
          <w:p w14:paraId="6EA80320" w14:textId="671F16A8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开发工具</w:t>
            </w:r>
          </w:p>
        </w:tc>
        <w:tc>
          <w:tcPr>
            <w:tcW w:w="4672" w:type="dxa"/>
          </w:tcPr>
          <w:p w14:paraId="3E8CC77B" w14:textId="5C9ECDE9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Intellij</w:t>
            </w:r>
            <w:r>
              <w:rPr>
                <w:rFonts w:ascii="等线" w:hAnsi="等线"/>
              </w:rPr>
              <w:t xml:space="preserve"> </w:t>
            </w:r>
            <w:r>
              <w:rPr>
                <w:rFonts w:ascii="等线" w:hAnsi="等线" w:hint="eastAsia"/>
              </w:rPr>
              <w:t>iead2017</w:t>
            </w:r>
          </w:p>
        </w:tc>
      </w:tr>
      <w:tr w:rsidR="00A05F30" w14:paraId="710DEA34" w14:textId="77777777" w:rsidTr="00A74D25">
        <w:tc>
          <w:tcPr>
            <w:tcW w:w="4672" w:type="dxa"/>
          </w:tcPr>
          <w:p w14:paraId="0274F5B5" w14:textId="2EB50C11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前端框架</w:t>
            </w:r>
          </w:p>
        </w:tc>
        <w:tc>
          <w:tcPr>
            <w:tcW w:w="4672" w:type="dxa"/>
          </w:tcPr>
          <w:p w14:paraId="5C02C35F" w14:textId="4EA600F6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/>
              </w:rPr>
              <w:t>I</w:t>
            </w:r>
            <w:r>
              <w:rPr>
                <w:rFonts w:ascii="等线" w:hAnsi="等线" w:hint="eastAsia"/>
              </w:rPr>
              <w:t>view3.x</w:t>
            </w:r>
          </w:p>
        </w:tc>
      </w:tr>
      <w:tr w:rsidR="00A05F30" w14:paraId="627C691A" w14:textId="77777777" w:rsidTr="00A74D25">
        <w:tc>
          <w:tcPr>
            <w:tcW w:w="4672" w:type="dxa"/>
          </w:tcPr>
          <w:p w14:paraId="55EA118A" w14:textId="729CA444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后端框架</w:t>
            </w:r>
          </w:p>
        </w:tc>
        <w:tc>
          <w:tcPr>
            <w:tcW w:w="4672" w:type="dxa"/>
          </w:tcPr>
          <w:p w14:paraId="0FAFB340" w14:textId="027F5188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Spring</w:t>
            </w:r>
            <w:r>
              <w:rPr>
                <w:rFonts w:ascii="等线" w:hAnsi="等线"/>
              </w:rPr>
              <w:t>+Mybatis+MVC</w:t>
            </w:r>
          </w:p>
        </w:tc>
      </w:tr>
      <w:tr w:rsidR="00A05F30" w14:paraId="49A2D775" w14:textId="77777777" w:rsidTr="00A74D25">
        <w:tc>
          <w:tcPr>
            <w:tcW w:w="4672" w:type="dxa"/>
          </w:tcPr>
          <w:p w14:paraId="67F2C495" w14:textId="7E56B877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服务器</w:t>
            </w:r>
          </w:p>
        </w:tc>
        <w:tc>
          <w:tcPr>
            <w:tcW w:w="4672" w:type="dxa"/>
          </w:tcPr>
          <w:p w14:paraId="676C87CE" w14:textId="3E458467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Alibaba</w:t>
            </w:r>
          </w:p>
        </w:tc>
      </w:tr>
      <w:tr w:rsidR="00A05F30" w14:paraId="3B404FA7" w14:textId="77777777" w:rsidTr="00A74D25">
        <w:tc>
          <w:tcPr>
            <w:tcW w:w="4672" w:type="dxa"/>
          </w:tcPr>
          <w:p w14:paraId="106D393C" w14:textId="5FEF9F7F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项目管理工具</w:t>
            </w:r>
          </w:p>
        </w:tc>
        <w:tc>
          <w:tcPr>
            <w:tcW w:w="4672" w:type="dxa"/>
          </w:tcPr>
          <w:p w14:paraId="49396E11" w14:textId="2E30B7B7" w:rsidR="00A05F30" w:rsidRDefault="00A05F30" w:rsidP="00A05F30">
            <w:pPr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PM.</w:t>
            </w:r>
            <w:r>
              <w:rPr>
                <w:rFonts w:ascii="等线" w:hAnsi="等线"/>
              </w:rPr>
              <w:t>DO + Git</w:t>
            </w:r>
            <w:r w:rsidR="006912C7">
              <w:rPr>
                <w:rFonts w:ascii="等线" w:hAnsi="等线"/>
              </w:rPr>
              <w:t>hub</w:t>
            </w:r>
          </w:p>
        </w:tc>
      </w:tr>
    </w:tbl>
    <w:p w14:paraId="589C9587" w14:textId="07D22F2E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8" w:name="_Toc523408331"/>
      <w:r w:rsidRPr="00AA4D00">
        <w:rPr>
          <w:rFonts w:ascii="等线" w:eastAsia="等线" w:hAnsi="等线" w:hint="eastAsia"/>
          <w:sz w:val="30"/>
          <w:szCs w:val="30"/>
        </w:rPr>
        <w:t>2.</w:t>
      </w:r>
      <w:r>
        <w:rPr>
          <w:rFonts w:ascii="等线" w:eastAsia="等线" w:hAnsi="等线" w:hint="eastAsia"/>
          <w:sz w:val="30"/>
          <w:szCs w:val="30"/>
        </w:rPr>
        <w:t>3</w:t>
      </w:r>
      <w:r w:rsidRPr="00AA4D00">
        <w:rPr>
          <w:rFonts w:ascii="等线" w:eastAsia="等线" w:hAnsi="等线" w:hint="eastAsia"/>
          <w:sz w:val="30"/>
          <w:szCs w:val="30"/>
        </w:rPr>
        <w:t>运行环境</w:t>
      </w:r>
      <w:bookmarkEnd w:id="8"/>
    </w:p>
    <w:p w14:paraId="0A213416" w14:textId="77777777" w:rsidR="00D74275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）操作系统：</w:t>
      </w:r>
      <w:r>
        <w:rPr>
          <w:rFonts w:hint="eastAsia"/>
        </w:rPr>
        <w:t>Windows7/8.1/10</w:t>
      </w:r>
    </w:p>
    <w:p w14:paraId="36D7F3E1" w14:textId="77777777" w:rsidR="00D74275" w:rsidRDefault="00D74275" w:rsidP="00D74275">
      <w:pPr>
        <w:ind w:firstLine="420"/>
        <w:rPr>
          <w:rFonts w:ascii="等线" w:hAnsi="等线"/>
          <w:color w:val="333333"/>
        </w:rPr>
      </w:pPr>
      <w:r>
        <w:rPr>
          <w:rFonts w:ascii="等线" w:hAnsi="等线" w:hint="eastAsia"/>
        </w:rPr>
        <w:t>（2）浏览器：</w:t>
      </w:r>
      <w:r w:rsidRPr="004C4F58">
        <w:rPr>
          <w:rFonts w:ascii="等线" w:hAnsi="等线"/>
        </w:rPr>
        <w:t>“</w:t>
      </w:r>
      <w:r>
        <w:rPr>
          <w:rFonts w:ascii="等线" w:hAnsi="等线" w:hint="eastAsia"/>
        </w:rPr>
        <w:t>工程认证指标点计算</w:t>
      </w:r>
      <w:r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>
        <w:rPr>
          <w:rFonts w:ascii="等线" w:hAnsi="等线"/>
        </w:rPr>
        <w:t>前端网页</w:t>
      </w:r>
      <w:r w:rsidRPr="004C4F58">
        <w:rPr>
          <w:rFonts w:ascii="等线" w:hAnsi="等线"/>
        </w:rPr>
        <w:t>支持市场上绝大多数web</w:t>
      </w:r>
      <w:r>
        <w:rPr>
          <w:rFonts w:ascii="等线" w:hAnsi="等线" w:hint="eastAsia"/>
        </w:rPr>
        <w:t>浏览器</w:t>
      </w:r>
      <w:r w:rsidRPr="004C4F58">
        <w:rPr>
          <w:rFonts w:ascii="等线" w:hAnsi="等线" w:hint="eastAsia"/>
        </w:rPr>
        <w:t>。支持</w:t>
      </w:r>
      <w:r>
        <w:rPr>
          <w:rFonts w:ascii="等线" w:hAnsi="等线" w:hint="eastAsia"/>
        </w:rPr>
        <w:t>internet</w:t>
      </w:r>
      <w:r>
        <w:rPr>
          <w:rFonts w:ascii="等线" w:hAnsi="等线"/>
        </w:rPr>
        <w:t xml:space="preserve"> </w:t>
      </w:r>
      <w:r>
        <w:rPr>
          <w:rFonts w:ascii="等线" w:hAnsi="等线" w:hint="eastAsia"/>
        </w:rPr>
        <w:t>explorer4.0、5.0和6.0内核、Gecko内核、WebKit内核、chrome内核以及</w:t>
      </w:r>
      <w:r>
        <w:rPr>
          <w:rFonts w:ascii="等线" w:hAnsi="等线" w:hint="eastAsia"/>
        </w:rPr>
        <w:lastRenderedPageBreak/>
        <w:t>opera内核</w:t>
      </w:r>
      <w:r w:rsidRPr="004C4F58">
        <w:rPr>
          <w:rFonts w:ascii="等线" w:hAnsi="等线" w:hint="eastAsia"/>
          <w:color w:val="333333"/>
        </w:rPr>
        <w:t>。</w:t>
      </w:r>
    </w:p>
    <w:p w14:paraId="15B3C7F2" w14:textId="77777777" w:rsidR="00D74275" w:rsidRDefault="00D74275" w:rsidP="00D74275">
      <w:pPr>
        <w:ind w:firstLine="420"/>
      </w:pPr>
      <w:r>
        <w:rPr>
          <w:rFonts w:ascii="等线" w:hAnsi="等线" w:hint="eastAsia"/>
          <w:color w:val="333333"/>
        </w:rPr>
        <w:t>（3）</w:t>
      </w:r>
      <w:r>
        <w:rPr>
          <w:rFonts w:hint="eastAsia"/>
        </w:rPr>
        <w:t>服务器：</w:t>
      </w:r>
      <w:r w:rsidRPr="006912C7">
        <w:rPr>
          <w:rFonts w:hint="eastAsia"/>
        </w:rPr>
        <w:t xml:space="preserve">Tomcat 5.5 </w:t>
      </w:r>
      <w:r w:rsidRPr="006912C7">
        <w:rPr>
          <w:rFonts w:hint="eastAsia"/>
        </w:rPr>
        <w:t>或更新版本</w:t>
      </w:r>
    </w:p>
    <w:p w14:paraId="2D0A5426" w14:textId="77777777" w:rsidR="00D74275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）数据库：</w:t>
      </w:r>
      <w:r>
        <w:rPr>
          <w:rFonts w:hint="eastAsia"/>
        </w:rPr>
        <w:t>Mysql</w:t>
      </w:r>
    </w:p>
    <w:p w14:paraId="004B095B" w14:textId="77777777" w:rsidR="00D74275" w:rsidRPr="006912C7" w:rsidRDefault="00D74275" w:rsidP="00D7427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）数据库访问：</w:t>
      </w:r>
      <w:r>
        <w:rPr>
          <w:rFonts w:hint="eastAsia"/>
        </w:rPr>
        <w:t>Mybatis</w:t>
      </w:r>
    </w:p>
    <w:p w14:paraId="2F5B50C0" w14:textId="656D6E6F"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9" w:name="_Toc523408332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A74D25">
        <w:rPr>
          <w:rFonts w:ascii="等线" w:eastAsia="等线" w:hAnsi="等线" w:hint="eastAsia"/>
          <w:sz w:val="30"/>
          <w:szCs w:val="30"/>
        </w:rPr>
        <w:t>4</w:t>
      </w:r>
      <w:r w:rsidRPr="00AA4D00">
        <w:rPr>
          <w:rFonts w:ascii="等线" w:eastAsia="等线" w:hAnsi="等线" w:hint="eastAsia"/>
          <w:sz w:val="30"/>
          <w:szCs w:val="30"/>
        </w:rPr>
        <w:t>设计和实现上的约束</w:t>
      </w:r>
      <w:bookmarkEnd w:id="9"/>
    </w:p>
    <w:p w14:paraId="5D359C2E" w14:textId="77777777" w:rsidR="00E758D0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）系统将采用标准的</w:t>
      </w:r>
      <w:r w:rsidR="000143BA" w:rsidRPr="004C4F58">
        <w:rPr>
          <w:rFonts w:ascii="等线" w:hAnsi="等线" w:hint="eastAsia"/>
          <w:szCs w:val="24"/>
        </w:rPr>
        <w:t>Mysql</w:t>
      </w:r>
      <w:r w:rsidRPr="004C4F58">
        <w:rPr>
          <w:rFonts w:ascii="等线" w:hAnsi="等线" w:hint="eastAsia"/>
          <w:szCs w:val="24"/>
        </w:rPr>
        <w:t>数据库引擎</w:t>
      </w:r>
      <w:r w:rsidR="00AF147B" w:rsidRPr="004C4F58">
        <w:rPr>
          <w:rFonts w:ascii="等线" w:hAnsi="等线" w:hint="eastAsia"/>
          <w:szCs w:val="24"/>
        </w:rPr>
        <w:t>。</w:t>
      </w:r>
    </w:p>
    <w:p w14:paraId="6CB58705" w14:textId="77777777" w:rsidR="00AC6121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HTML代码将遵照HTML5.</w:t>
      </w:r>
      <w:r w:rsidRPr="004C4F58">
        <w:rPr>
          <w:rFonts w:ascii="等线" w:hAnsi="等线"/>
          <w:szCs w:val="24"/>
        </w:rPr>
        <w:t>0标准</w:t>
      </w:r>
      <w:r w:rsidR="00AF147B" w:rsidRPr="004C4F58">
        <w:rPr>
          <w:rFonts w:ascii="等线" w:hAnsi="等线"/>
          <w:szCs w:val="24"/>
        </w:rPr>
        <w:t>。</w:t>
      </w:r>
    </w:p>
    <w:p w14:paraId="0B09C3C1" w14:textId="20E92A40" w:rsidR="00AC6121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3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CSS代码将遵照CSS3标准</w:t>
      </w:r>
      <w:r w:rsidR="00AF147B" w:rsidRPr="004C4F58">
        <w:rPr>
          <w:rFonts w:ascii="等线" w:hAnsi="等线" w:hint="eastAsia"/>
          <w:szCs w:val="24"/>
        </w:rPr>
        <w:t>。</w:t>
      </w:r>
    </w:p>
    <w:p w14:paraId="2C069A37" w14:textId="6726D13B" w:rsidR="00D74275" w:rsidRDefault="00D74275" w:rsidP="00AC6121">
      <w:pPr>
        <w:ind w:firstLineChars="100" w:firstLine="240"/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047A4527" w14:textId="77777777" w:rsidR="00DC251C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0" w:name="_Toc523408333"/>
      <w:r w:rsidRPr="00F86005">
        <w:rPr>
          <w:rFonts w:ascii="等线" w:eastAsia="等线" w:hAnsi="等线" w:hint="eastAsia"/>
          <w:sz w:val="32"/>
          <w:szCs w:val="32"/>
        </w:rPr>
        <w:lastRenderedPageBreak/>
        <w:t>3</w:t>
      </w:r>
      <w:r w:rsidR="00C42A57" w:rsidRPr="00F86005">
        <w:rPr>
          <w:rFonts w:ascii="等线" w:eastAsia="等线" w:hAnsi="等线"/>
          <w:sz w:val="32"/>
          <w:szCs w:val="32"/>
        </w:rPr>
        <w:t>系统特性</w:t>
      </w:r>
      <w:bookmarkEnd w:id="10"/>
    </w:p>
    <w:p w14:paraId="61BB8ACF" w14:textId="77777777" w:rsidR="0027302A" w:rsidRPr="00AA4D00" w:rsidRDefault="0027302A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1" w:name="_Toc523408334"/>
      <w:r w:rsidRPr="00AA4D00">
        <w:rPr>
          <w:rFonts w:ascii="等线" w:eastAsia="等线" w:hAnsi="等线" w:hint="eastAsia"/>
          <w:sz w:val="30"/>
          <w:szCs w:val="30"/>
        </w:rPr>
        <w:t>3.1系统角色</w:t>
      </w:r>
      <w:bookmarkEnd w:id="11"/>
    </w:p>
    <w:p w14:paraId="72C91664" w14:textId="77777777" w:rsidR="0027302A" w:rsidRDefault="0027302A" w:rsidP="0027302A">
      <w:pPr>
        <w:spacing w:line="400" w:lineRule="atLeast"/>
        <w:ind w:firstLine="42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本系统</w:t>
      </w:r>
      <w:r w:rsidRPr="004C4F58">
        <w:rPr>
          <w:rFonts w:ascii="等线" w:hAnsi="等线"/>
          <w:szCs w:val="24"/>
        </w:rPr>
        <w:t>主要</w:t>
      </w:r>
      <w:r w:rsidRPr="004C4F58">
        <w:rPr>
          <w:rFonts w:ascii="等线" w:hAnsi="等线" w:hint="eastAsia"/>
          <w:szCs w:val="24"/>
        </w:rPr>
        <w:t>用于</w:t>
      </w:r>
      <w:r w:rsidRPr="004C4F58">
        <w:rPr>
          <w:rFonts w:ascii="等线" w:hAnsi="等线"/>
          <w:szCs w:val="24"/>
        </w:rPr>
        <w:t>以下几类人员：</w:t>
      </w:r>
    </w:p>
    <w:p w14:paraId="276CE973" w14:textId="77777777" w:rsidR="001D1FEB" w:rsidRDefault="001D1FEB" w:rsidP="0027302A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系统管理员：负责系统人员信息的增删查改</w:t>
      </w:r>
    </w:p>
    <w:p w14:paraId="1844A2A4" w14:textId="3212A553" w:rsidR="001D1FEB" w:rsidRDefault="001D1FEB" w:rsidP="0027302A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责任教授：负责</w:t>
      </w:r>
      <w:r w:rsidR="00B20243">
        <w:rPr>
          <w:rFonts w:ascii="等线" w:hAnsi="等线" w:hint="eastAsia"/>
          <w:szCs w:val="24"/>
        </w:rPr>
        <w:t>对系统中的各指标的维护</w:t>
      </w:r>
    </w:p>
    <w:p w14:paraId="1C203A75" w14:textId="77777777" w:rsidR="001D1FEB" w:rsidRPr="001D1FEB" w:rsidRDefault="001D1FEB" w:rsidP="001D1FEB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任课老师：负责学生成绩的录入以及给出教学建议</w:t>
      </w:r>
    </w:p>
    <w:p w14:paraId="31318558" w14:textId="77777777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12" w:name="_Toc523408335"/>
      <w:r w:rsidRPr="00AA4D00">
        <w:rPr>
          <w:rFonts w:ascii="等线" w:eastAsia="等线" w:hAnsi="等线" w:hint="eastAsia"/>
          <w:sz w:val="30"/>
          <w:szCs w:val="30"/>
        </w:rPr>
        <w:t>3.</w:t>
      </w:r>
      <w:r w:rsidRPr="00AA4D00">
        <w:rPr>
          <w:rFonts w:ascii="等线" w:eastAsia="等线" w:hAnsi="等线"/>
          <w:sz w:val="30"/>
          <w:szCs w:val="30"/>
        </w:rPr>
        <w:t>2</w:t>
      </w:r>
      <w:r>
        <w:rPr>
          <w:rFonts w:ascii="等线" w:eastAsia="等线" w:hAnsi="等线" w:hint="eastAsia"/>
          <w:sz w:val="30"/>
          <w:szCs w:val="30"/>
        </w:rPr>
        <w:t>功能模块结构</w:t>
      </w:r>
      <w:bookmarkEnd w:id="12"/>
    </w:p>
    <w:p w14:paraId="513C1342" w14:textId="2A070237" w:rsidR="00B20243" w:rsidRDefault="009813F1" w:rsidP="009813F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813F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51BC2CB" wp14:editId="68272E1C">
            <wp:extent cx="5759450" cy="3057098"/>
            <wp:effectExtent l="0" t="0" r="0" b="0"/>
            <wp:docPr id="4" name="图片 4" descr="C:\Users\BennyXie\Documents\Tencent Files\934460848\Image\Group\MX7T1GPJ{79X1QQR)J[UG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nyXie\Documents\Tencent Files\934460848\Image\Group\MX7T1GPJ{79X1QQR)J[UG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38" cy="30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47A0" w14:textId="131D31F4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13" w:name="_Toc523408336"/>
      <w:r w:rsidRPr="00AA4D00">
        <w:rPr>
          <w:rFonts w:ascii="等线" w:eastAsia="等线" w:hAnsi="等线" w:hint="eastAsia"/>
          <w:sz w:val="30"/>
          <w:szCs w:val="30"/>
        </w:rPr>
        <w:lastRenderedPageBreak/>
        <w:t>3.</w:t>
      </w:r>
      <w:r w:rsidR="00AA2FAA">
        <w:rPr>
          <w:rFonts w:ascii="等线" w:eastAsia="等线" w:hAnsi="等线" w:hint="eastAsia"/>
          <w:sz w:val="30"/>
          <w:szCs w:val="30"/>
        </w:rPr>
        <w:t>3</w:t>
      </w:r>
      <w:r>
        <w:rPr>
          <w:rFonts w:ascii="等线" w:eastAsia="等线" w:hAnsi="等线" w:hint="eastAsia"/>
          <w:sz w:val="30"/>
          <w:szCs w:val="30"/>
        </w:rPr>
        <w:t>系统用例图</w:t>
      </w:r>
      <w:bookmarkEnd w:id="13"/>
    </w:p>
    <w:p w14:paraId="111D1F55" w14:textId="32FEC769" w:rsidR="00600C82" w:rsidRPr="00600C82" w:rsidRDefault="00600C82" w:rsidP="00600C8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00C8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5C5676A" wp14:editId="3219B5E0">
            <wp:extent cx="5760000" cy="2983836"/>
            <wp:effectExtent l="0" t="0" r="0" b="7620"/>
            <wp:docPr id="5" name="图片 5" descr="C:\Users\BennyXie\Documents\Tencent Files\934460848\Image\Group\3N0}72UNHG~O$KURMD5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nyXie\Documents\Tencent Files\934460848\Image\Group\3N0}72UNHG~O$KURMD528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B4D2" w14:textId="6E1B500C" w:rsidR="00AA2FAA" w:rsidRDefault="00AA2FAA" w:rsidP="009813F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br w:type="page"/>
      </w:r>
    </w:p>
    <w:p w14:paraId="08BB9994" w14:textId="77777777" w:rsidR="005C5224" w:rsidRDefault="005C5224" w:rsidP="00AA2FAA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4" w:name="_Toc523408337"/>
      <w:r>
        <w:rPr>
          <w:rFonts w:ascii="等线" w:eastAsia="等线" w:hAnsi="等线" w:hint="eastAsia"/>
          <w:sz w:val="32"/>
          <w:szCs w:val="32"/>
        </w:rPr>
        <w:lastRenderedPageBreak/>
        <w:t>4.功能性需求</w:t>
      </w:r>
      <w:bookmarkEnd w:id="14"/>
    </w:p>
    <w:p w14:paraId="1FFF8B00" w14:textId="5F5A9E77" w:rsidR="005C5224" w:rsidRDefault="005C5224" w:rsidP="005C5224">
      <w:pPr>
        <w:pStyle w:val="2"/>
        <w:rPr>
          <w:rFonts w:ascii="等线" w:eastAsia="等线" w:hAnsi="等线"/>
        </w:rPr>
      </w:pPr>
      <w:bookmarkStart w:id="15" w:name="_Toc523408338"/>
      <w:r w:rsidRPr="005C5224">
        <w:rPr>
          <w:rFonts w:ascii="等线" w:eastAsia="等线" w:hAnsi="等线" w:hint="eastAsia"/>
        </w:rPr>
        <w:t>4.1</w:t>
      </w:r>
      <w:r>
        <w:rPr>
          <w:rFonts w:ascii="等线" w:eastAsia="等线" w:hAnsi="等线" w:hint="eastAsia"/>
        </w:rPr>
        <w:t>用户</w:t>
      </w:r>
      <w:r w:rsidR="002913DE">
        <w:rPr>
          <w:rFonts w:ascii="等线" w:eastAsia="等线" w:hAnsi="等线" w:hint="eastAsia"/>
        </w:rPr>
        <w:t>登录</w:t>
      </w:r>
      <w:bookmarkEnd w:id="15"/>
    </w:p>
    <w:p w14:paraId="2EEBEC4F" w14:textId="2BD561E6" w:rsidR="002913DE" w:rsidRDefault="006561A4" w:rsidP="006561A4">
      <w:pPr>
        <w:ind w:firstLine="420"/>
      </w:pPr>
      <w:r>
        <w:rPr>
          <w:rFonts w:hint="eastAsia"/>
        </w:rPr>
        <w:t>用户角色包括：教师、</w:t>
      </w:r>
      <w:r w:rsidR="005C5224">
        <w:rPr>
          <w:rFonts w:hint="eastAsia"/>
        </w:rPr>
        <w:t>管理员</w:t>
      </w:r>
      <w:r>
        <w:rPr>
          <w:rFonts w:hint="eastAsia"/>
        </w:rPr>
        <w:t>和责任教授</w:t>
      </w:r>
      <w:r w:rsidR="00724010">
        <w:rPr>
          <w:rFonts w:hint="eastAsia"/>
        </w:rPr>
        <w:t>。</w:t>
      </w:r>
    </w:p>
    <w:p w14:paraId="34198E2C" w14:textId="290EDE7F" w:rsidR="002913DE" w:rsidRDefault="002913DE" w:rsidP="006561A4">
      <w:pPr>
        <w:ind w:firstLine="420"/>
        <w:rPr>
          <w:rFonts w:hint="eastAsia"/>
        </w:rPr>
      </w:pPr>
      <w:r>
        <w:rPr>
          <w:rFonts w:hint="eastAsia"/>
        </w:rPr>
        <w:t>所有用户通过用户名和密</w:t>
      </w:r>
      <w:r w:rsidR="001016EF">
        <w:rPr>
          <w:rFonts w:hint="eastAsia"/>
        </w:rPr>
        <w:t>码登录系统，不同的角色有不同的权限，登录之后可以进行不同的操作。不同的用户进入系统之后的界面也会有所不同。</w:t>
      </w:r>
    </w:p>
    <w:p w14:paraId="6B3FD286" w14:textId="77777777" w:rsidR="005C5224" w:rsidRDefault="005C5224" w:rsidP="005C5224">
      <w:pPr>
        <w:pStyle w:val="2"/>
        <w:rPr>
          <w:rFonts w:ascii="等线" w:eastAsia="等线" w:hAnsi="等线"/>
        </w:rPr>
      </w:pPr>
      <w:bookmarkStart w:id="16" w:name="_Toc523408339"/>
      <w:r w:rsidRPr="005C5224">
        <w:rPr>
          <w:rFonts w:ascii="等线" w:eastAsia="等线" w:hAnsi="等线" w:hint="eastAsia"/>
        </w:rPr>
        <w:t>4.2课程系数管理</w:t>
      </w:r>
      <w:bookmarkEnd w:id="16"/>
    </w:p>
    <w:p w14:paraId="0A7C597E" w14:textId="5E0E95BA" w:rsidR="00724010" w:rsidRDefault="00724010" w:rsidP="00724010">
      <w:pPr>
        <w:pStyle w:val="3"/>
      </w:pPr>
      <w:bookmarkStart w:id="17" w:name="_Toc523408340"/>
      <w:r>
        <w:rPr>
          <w:rFonts w:hint="eastAsia"/>
        </w:rPr>
        <w:t>4.2.1</w:t>
      </w:r>
      <w:r>
        <w:rPr>
          <w:rFonts w:hint="eastAsia"/>
        </w:rPr>
        <w:t>指标点</w:t>
      </w:r>
      <w:r w:rsidR="002913DE">
        <w:rPr>
          <w:rFonts w:hint="eastAsia"/>
        </w:rPr>
        <w:t>管理</w:t>
      </w:r>
      <w:bookmarkEnd w:id="17"/>
    </w:p>
    <w:p w14:paraId="5F81DF28" w14:textId="605B0559" w:rsidR="00724010" w:rsidRDefault="002913DE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可以查看当年的所有指标点，以及总的指标要求。可以根据名字和描述查询相应的指标点。</w:t>
      </w:r>
      <w:r>
        <w:rPr>
          <w:rFonts w:hint="eastAsia"/>
        </w:rPr>
        <w:t>还可以对课程的指标点进行修改。</w:t>
      </w:r>
    </w:p>
    <w:p w14:paraId="145AFE11" w14:textId="77777777" w:rsidR="00724010" w:rsidRDefault="00724010" w:rsidP="00724010">
      <w:pPr>
        <w:pStyle w:val="3"/>
      </w:pPr>
      <w:bookmarkStart w:id="18" w:name="_Toc523408341"/>
      <w:r>
        <w:rPr>
          <w:rFonts w:hint="eastAsia"/>
        </w:rPr>
        <w:t>4.2.2</w:t>
      </w:r>
      <w:r>
        <w:rPr>
          <w:rFonts w:hint="eastAsia"/>
        </w:rPr>
        <w:t>课程管理</w:t>
      </w:r>
      <w:bookmarkEnd w:id="18"/>
    </w:p>
    <w:p w14:paraId="01D1814F" w14:textId="7FDA0739" w:rsid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对每年的课程可以增删改查，在改动一个课程对支撑指标的系数值时其他的系数也会改变，要保持总和为</w:t>
      </w:r>
      <w:r w:rsidR="00724010">
        <w:rPr>
          <w:rFonts w:hint="eastAsia"/>
        </w:rPr>
        <w:t>1</w:t>
      </w:r>
      <w:r w:rsidR="00724010">
        <w:rPr>
          <w:rFonts w:hint="eastAsia"/>
        </w:rPr>
        <w:t>。</w:t>
      </w:r>
    </w:p>
    <w:p w14:paraId="5D5A70D7" w14:textId="77777777" w:rsidR="00724010" w:rsidRDefault="00724010" w:rsidP="00724010">
      <w:pPr>
        <w:pStyle w:val="3"/>
      </w:pPr>
      <w:bookmarkStart w:id="19" w:name="_Toc523408342"/>
      <w:r>
        <w:rPr>
          <w:rFonts w:hint="eastAsia"/>
        </w:rPr>
        <w:t>4.2.3</w:t>
      </w:r>
      <w:r>
        <w:rPr>
          <w:rFonts w:hint="eastAsia"/>
        </w:rPr>
        <w:t>关联矩阵导出</w:t>
      </w:r>
      <w:bookmarkEnd w:id="19"/>
    </w:p>
    <w:p w14:paraId="71A7CA56" w14:textId="0C95E7A2" w:rsidR="00724010" w:rsidRP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可以导出指标点和课程支持系数的矩阵</w:t>
      </w:r>
      <w:r w:rsidR="00724010">
        <w:rPr>
          <w:rFonts w:hint="eastAsia"/>
        </w:rPr>
        <w:t>excel</w:t>
      </w:r>
      <w:r w:rsidR="00724010">
        <w:rPr>
          <w:rFonts w:hint="eastAsia"/>
        </w:rPr>
        <w:t>表。</w:t>
      </w:r>
    </w:p>
    <w:p w14:paraId="4D0A3B1B" w14:textId="063FBCA8" w:rsidR="005C5224" w:rsidRDefault="005C5224" w:rsidP="005C5224">
      <w:pPr>
        <w:pStyle w:val="2"/>
        <w:rPr>
          <w:rFonts w:ascii="等线" w:eastAsia="等线" w:hAnsi="等线"/>
        </w:rPr>
      </w:pPr>
      <w:bookmarkStart w:id="20" w:name="_Toc523408343"/>
      <w:r w:rsidRPr="005C5224">
        <w:rPr>
          <w:rFonts w:ascii="等线" w:eastAsia="等线" w:hAnsi="等线" w:hint="eastAsia"/>
        </w:rPr>
        <w:t>4.3课程</w:t>
      </w:r>
      <w:r w:rsidR="002913DE">
        <w:rPr>
          <w:rFonts w:ascii="等线" w:eastAsia="等线" w:hAnsi="等线" w:hint="eastAsia"/>
        </w:rPr>
        <w:t>评价</w:t>
      </w:r>
      <w:bookmarkEnd w:id="20"/>
    </w:p>
    <w:p w14:paraId="1C8A4A03" w14:textId="77777777" w:rsidR="00724010" w:rsidRDefault="00724010" w:rsidP="00E15BB1">
      <w:pPr>
        <w:pStyle w:val="3"/>
      </w:pPr>
      <w:bookmarkStart w:id="21" w:name="_Toc523408344"/>
      <w:r>
        <w:rPr>
          <w:rFonts w:hint="eastAsia"/>
        </w:rPr>
        <w:t>4.3.1</w:t>
      </w:r>
      <w:r>
        <w:rPr>
          <w:rFonts w:hint="eastAsia"/>
        </w:rPr>
        <w:t>原始成绩管理</w:t>
      </w:r>
      <w:bookmarkEnd w:id="21"/>
    </w:p>
    <w:p w14:paraId="00460858" w14:textId="77777777" w:rsidR="00E15BB1" w:rsidRDefault="00E15BB1" w:rsidP="00E15BB1">
      <w:pPr>
        <w:ind w:firstLine="420"/>
      </w:pPr>
      <w:r>
        <w:rPr>
          <w:rFonts w:hint="eastAsia"/>
        </w:rPr>
        <w:t>教师用户可以手动录入学生的原始成绩，也可以用</w:t>
      </w:r>
      <w:r>
        <w:rPr>
          <w:rFonts w:hint="eastAsia"/>
        </w:rPr>
        <w:t>excel</w:t>
      </w:r>
      <w:r>
        <w:rPr>
          <w:rFonts w:hint="eastAsia"/>
        </w:rPr>
        <w:t>文件自动导入。</w:t>
      </w:r>
    </w:p>
    <w:p w14:paraId="19BAD4BD" w14:textId="77777777" w:rsidR="00724010" w:rsidRDefault="00724010" w:rsidP="00E15BB1">
      <w:pPr>
        <w:pStyle w:val="3"/>
      </w:pPr>
      <w:bookmarkStart w:id="22" w:name="_Toc523408345"/>
      <w:r>
        <w:rPr>
          <w:rFonts w:hint="eastAsia"/>
        </w:rPr>
        <w:lastRenderedPageBreak/>
        <w:t>4.3.2</w:t>
      </w:r>
      <w:r>
        <w:rPr>
          <w:rFonts w:hint="eastAsia"/>
        </w:rPr>
        <w:t>评价方法（计算公式）管理</w:t>
      </w:r>
      <w:bookmarkEnd w:id="22"/>
    </w:p>
    <w:p w14:paraId="58A4E2E4" w14:textId="6AAEDA6F" w:rsidR="002913DE" w:rsidRPr="00724010" w:rsidRDefault="00E15BB1" w:rsidP="002913DE">
      <w:pPr>
        <w:ind w:firstLine="420"/>
      </w:pPr>
      <w:r>
        <w:rPr>
          <w:rFonts w:hint="eastAsia"/>
        </w:rPr>
        <w:t>教师用户选择自己导入的原始成绩列项，再选择运算符，形成计算公式。</w:t>
      </w:r>
      <w:r w:rsidR="002913DE">
        <w:rPr>
          <w:rFonts w:hint="eastAsia"/>
        </w:rPr>
        <w:t>选择已导入的成绩和计算公式来计算，生成课程评价表，主要包括该课程对相应指标点的评价值。</w:t>
      </w:r>
    </w:p>
    <w:p w14:paraId="5FDACC31" w14:textId="5D1D9B80" w:rsidR="00724010" w:rsidRDefault="00724010" w:rsidP="00E15BB1">
      <w:pPr>
        <w:pStyle w:val="3"/>
      </w:pPr>
      <w:bookmarkStart w:id="23" w:name="_Toc523408346"/>
      <w:r>
        <w:rPr>
          <w:rFonts w:hint="eastAsia"/>
        </w:rPr>
        <w:t>4.3.</w:t>
      </w:r>
      <w:r>
        <w:t>3</w:t>
      </w:r>
      <w:r w:rsidR="002913DE">
        <w:rPr>
          <w:rFonts w:hint="eastAsia"/>
        </w:rPr>
        <w:t>课程持续改进</w:t>
      </w:r>
      <w:bookmarkEnd w:id="23"/>
    </w:p>
    <w:p w14:paraId="67D84D30" w14:textId="10466970" w:rsidR="00E15BB1" w:rsidRPr="00724010" w:rsidRDefault="009813F1" w:rsidP="00E15BB1">
      <w:pPr>
        <w:ind w:firstLine="420"/>
      </w:pPr>
      <w:r>
        <w:rPr>
          <w:rFonts w:hint="eastAsia"/>
        </w:rPr>
        <w:t>教师用户需要对学生本学期给出改进建议。</w:t>
      </w:r>
    </w:p>
    <w:p w14:paraId="70161F06" w14:textId="3052B962" w:rsidR="005C5224" w:rsidRDefault="005C5224" w:rsidP="005C5224">
      <w:pPr>
        <w:pStyle w:val="2"/>
        <w:rPr>
          <w:rFonts w:ascii="等线" w:eastAsia="等线" w:hAnsi="等线"/>
        </w:rPr>
      </w:pPr>
      <w:bookmarkStart w:id="24" w:name="_Toc523408347"/>
      <w:r w:rsidRPr="005C5224">
        <w:rPr>
          <w:rFonts w:ascii="等线" w:eastAsia="等线" w:hAnsi="等线" w:hint="eastAsia"/>
        </w:rPr>
        <w:t>4.4</w:t>
      </w:r>
      <w:r w:rsidR="009813F1">
        <w:rPr>
          <w:rFonts w:ascii="等线" w:eastAsia="等线" w:hAnsi="等线" w:hint="eastAsia"/>
        </w:rPr>
        <w:t>毕业要求达成度</w:t>
      </w:r>
      <w:r w:rsidRPr="005C5224">
        <w:rPr>
          <w:rFonts w:ascii="等线" w:eastAsia="等线" w:hAnsi="等线" w:hint="eastAsia"/>
        </w:rPr>
        <w:t>计算</w:t>
      </w:r>
      <w:bookmarkEnd w:id="24"/>
    </w:p>
    <w:p w14:paraId="1BB11B4C" w14:textId="77777777" w:rsidR="00E15BB1" w:rsidRDefault="00E15BB1" w:rsidP="00C602DB">
      <w:pPr>
        <w:pStyle w:val="3"/>
      </w:pPr>
      <w:bookmarkStart w:id="25" w:name="_Toc523408348"/>
      <w:r>
        <w:rPr>
          <w:rFonts w:hint="eastAsia"/>
        </w:rPr>
        <w:t>4.4.1</w:t>
      </w:r>
      <w:r>
        <w:rPr>
          <w:rFonts w:hint="eastAsia"/>
        </w:rPr>
        <w:t>图形化显示</w:t>
      </w:r>
      <w:bookmarkEnd w:id="25"/>
    </w:p>
    <w:p w14:paraId="7470FEA9" w14:textId="77777777" w:rsidR="00E15BB1" w:rsidRDefault="00E15BB1" w:rsidP="00C602DB">
      <w:pPr>
        <w:ind w:firstLine="420"/>
      </w:pPr>
      <w:r>
        <w:rPr>
          <w:rFonts w:hint="eastAsia"/>
        </w:rPr>
        <w:t>以柱状图的形式显示指标点的总评价值和达标基准值，显示对比，便于观看浏览；</w:t>
      </w:r>
    </w:p>
    <w:p w14:paraId="2DE6813F" w14:textId="77777777" w:rsidR="00E15BB1" w:rsidRDefault="00E15BB1" w:rsidP="00C602DB">
      <w:pPr>
        <w:pStyle w:val="3"/>
      </w:pPr>
      <w:bookmarkStart w:id="26" w:name="_Toc523408349"/>
      <w:r>
        <w:rPr>
          <w:rFonts w:hint="eastAsia"/>
        </w:rPr>
        <w:t>4.4.2</w:t>
      </w:r>
      <w:r>
        <w:rPr>
          <w:rFonts w:hint="eastAsia"/>
        </w:rPr>
        <w:t>达标度表格导出</w:t>
      </w:r>
      <w:bookmarkEnd w:id="26"/>
    </w:p>
    <w:p w14:paraId="7EF91E6E" w14:textId="65D095BE" w:rsidR="00E15BB1" w:rsidRDefault="00C66583" w:rsidP="00C602DB">
      <w:pPr>
        <w:ind w:firstLine="420"/>
      </w:pPr>
      <w:r>
        <w:rPr>
          <w:rFonts w:hint="eastAsia"/>
        </w:rPr>
        <w:t>责任教授</w:t>
      </w:r>
      <w:r w:rsidR="00E15BB1">
        <w:rPr>
          <w:rFonts w:hint="eastAsia"/>
        </w:rPr>
        <w:t>生成总的指标点评价值之后，可以以</w:t>
      </w:r>
      <w:r w:rsidR="00E15BB1">
        <w:rPr>
          <w:rFonts w:hint="eastAsia"/>
        </w:rPr>
        <w:t>excel</w:t>
      </w:r>
      <w:r w:rsidR="00E15BB1">
        <w:rPr>
          <w:rFonts w:hint="eastAsia"/>
        </w:rPr>
        <w:t>的形式导出下载；</w:t>
      </w:r>
    </w:p>
    <w:p w14:paraId="3078694C" w14:textId="2220F557" w:rsidR="009813F1" w:rsidRDefault="009813F1" w:rsidP="00E166E7">
      <w:pPr>
        <w:pStyle w:val="3"/>
      </w:pPr>
      <w:bookmarkStart w:id="27" w:name="_Toc523408350"/>
      <w:r>
        <w:rPr>
          <w:rFonts w:hint="eastAsia"/>
        </w:rPr>
        <w:t>4.4.</w:t>
      </w:r>
      <w:r>
        <w:t>3</w:t>
      </w:r>
      <w:r>
        <w:rPr>
          <w:rFonts w:hint="eastAsia"/>
        </w:rPr>
        <w:t>课程评价值计算</w:t>
      </w:r>
      <w:bookmarkEnd w:id="27"/>
    </w:p>
    <w:p w14:paraId="6570D66E" w14:textId="2FACAF69" w:rsidR="00E166E7" w:rsidRPr="00E166E7" w:rsidRDefault="00072CDA" w:rsidP="00E166E7">
      <w:pPr>
        <w:rPr>
          <w:rFonts w:hint="eastAsia"/>
        </w:rPr>
      </w:pPr>
      <w:r>
        <w:tab/>
      </w:r>
      <w:r>
        <w:rPr>
          <w:rFonts w:hint="eastAsia"/>
        </w:rPr>
        <w:t>责任教授可以选择参与计算的教师的</w:t>
      </w:r>
      <w:r w:rsidR="009854ED">
        <w:rPr>
          <w:rFonts w:hint="eastAsia"/>
        </w:rPr>
        <w:t>课程。</w:t>
      </w:r>
    </w:p>
    <w:p w14:paraId="55C4D610" w14:textId="1E3ABCAC" w:rsidR="009813F1" w:rsidRDefault="009813F1" w:rsidP="009813F1">
      <w:pPr>
        <w:pStyle w:val="2"/>
        <w:rPr>
          <w:rFonts w:ascii="等线" w:eastAsia="等线" w:hAnsi="等线"/>
        </w:rPr>
      </w:pPr>
      <w:bookmarkStart w:id="28" w:name="_Toc523408351"/>
      <w:r w:rsidRPr="005C5224">
        <w:rPr>
          <w:rFonts w:ascii="等线" w:eastAsia="等线" w:hAnsi="等线" w:hint="eastAsia"/>
        </w:rPr>
        <w:t>4.</w:t>
      </w:r>
      <w:r>
        <w:rPr>
          <w:rFonts w:ascii="等线" w:eastAsia="等线" w:hAnsi="等线" w:hint="eastAsia"/>
        </w:rPr>
        <w:t>5人员管理</w:t>
      </w:r>
      <w:bookmarkEnd w:id="28"/>
    </w:p>
    <w:p w14:paraId="0E0D7B5C" w14:textId="15E25BF3" w:rsidR="00AA2FAA" w:rsidRDefault="009813F1" w:rsidP="00C602DB">
      <w:pPr>
        <w:ind w:firstLine="420"/>
      </w:pPr>
      <w:r>
        <w:rPr>
          <w:rFonts w:hint="eastAsia"/>
        </w:rPr>
        <w:t>管理员用户负责对系统人员信息的增删改查。</w:t>
      </w:r>
      <w:r w:rsidR="00AA2FAA">
        <w:br w:type="page"/>
      </w:r>
    </w:p>
    <w:p w14:paraId="36116C48" w14:textId="77777777" w:rsidR="00C42A57" w:rsidRPr="00AA4D00" w:rsidRDefault="005C5224" w:rsidP="00AA2FAA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29" w:name="_Toc523408352"/>
      <w:r>
        <w:rPr>
          <w:rFonts w:ascii="等线" w:eastAsia="等线" w:hAnsi="等线" w:hint="eastAsia"/>
          <w:sz w:val="32"/>
          <w:szCs w:val="32"/>
        </w:rPr>
        <w:lastRenderedPageBreak/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29"/>
    </w:p>
    <w:p w14:paraId="5573C59F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0" w:name="_Toc523408353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.1 性能需求</w:t>
      </w:r>
      <w:bookmarkEnd w:id="30"/>
    </w:p>
    <w:p w14:paraId="557138D5" w14:textId="3335A23E"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</w:t>
      </w:r>
      <w:r w:rsidR="00C66583">
        <w:rPr>
          <w:rFonts w:ascii="等线" w:hAnsi="等线" w:hint="eastAsia"/>
          <w:szCs w:val="24"/>
        </w:rPr>
        <w:t>在95%的情况下，</w:t>
      </w:r>
      <w:r w:rsidR="00C66583">
        <w:rPr>
          <w:rFonts w:ascii="等线" w:hAnsi="等线"/>
          <w:szCs w:val="24"/>
        </w:rPr>
        <w:t>客户端</w:t>
      </w:r>
      <w:r w:rsidRPr="004C4F58">
        <w:rPr>
          <w:rFonts w:ascii="等线" w:hAnsi="等线"/>
          <w:szCs w:val="24"/>
        </w:rPr>
        <w:t>响应时间（除报表统计、数据导入）不超过</w:t>
      </w:r>
      <w:r w:rsidRPr="004C4F58">
        <w:rPr>
          <w:rFonts w:ascii="等线" w:hAnsi="等线" w:hint="eastAsia"/>
          <w:szCs w:val="24"/>
        </w:rPr>
        <w:t>1秒</w:t>
      </w:r>
      <w:r w:rsidR="00C66583">
        <w:rPr>
          <w:rFonts w:ascii="等线" w:hAnsi="等线" w:hint="eastAsia"/>
          <w:szCs w:val="24"/>
        </w:rPr>
        <w:t>，高峰时段不超过3秒</w:t>
      </w:r>
    </w:p>
    <w:p w14:paraId="5BADEC72" w14:textId="26E2073E" w:rsidR="00C66583" w:rsidRDefault="005C16D7" w:rsidP="00C66583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）报表统计时间不超过</w:t>
      </w:r>
      <w:r w:rsidRPr="004C4F58">
        <w:rPr>
          <w:rFonts w:ascii="等线" w:hAnsi="等线" w:hint="eastAsia"/>
          <w:szCs w:val="24"/>
        </w:rPr>
        <w:t>20秒</w:t>
      </w:r>
    </w:p>
    <w:p w14:paraId="483CAB9E" w14:textId="0739B57B" w:rsidR="00C66583" w:rsidRDefault="00C66583" w:rsidP="00C66583">
      <w:pPr>
        <w:ind w:firstLineChars="100" w:firstLine="24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（3）</w:t>
      </w:r>
      <w:r w:rsidRPr="00C66583">
        <w:rPr>
          <w:rFonts w:ascii="等线" w:hAnsi="等线" w:hint="eastAsia"/>
          <w:szCs w:val="24"/>
        </w:rPr>
        <w:t>在非高峰时间根据编号和名称特定条件进行搜索，可以在3秒内得到搜索结果</w:t>
      </w:r>
    </w:p>
    <w:p w14:paraId="4D45A4FF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1" w:name="_Toc523408354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.2 安全性需求</w:t>
      </w:r>
      <w:bookmarkEnd w:id="31"/>
    </w:p>
    <w:p w14:paraId="03D79904" w14:textId="77777777" w:rsidR="005C16D7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）权限控制</w:t>
      </w:r>
    </w:p>
    <w:p w14:paraId="41C9E974" w14:textId="2B220C43" w:rsidR="000D534C" w:rsidRDefault="000D534C" w:rsidP="000D534C">
      <w:pPr>
        <w:ind w:left="240" w:firstLineChars="175" w:firstLine="420"/>
        <w:rPr>
          <w:rFonts w:ascii="等线" w:hAnsi="等线"/>
          <w:szCs w:val="24"/>
        </w:rPr>
      </w:pPr>
      <w:r w:rsidRPr="000D534C">
        <w:rPr>
          <w:rFonts w:ascii="等线" w:hAnsi="等线" w:hint="eastAsia"/>
          <w:szCs w:val="24"/>
        </w:rPr>
        <w:t>严格权限访问控制，用户在经过</w:t>
      </w:r>
      <w:r>
        <w:rPr>
          <w:rFonts w:ascii="等线" w:hAnsi="等线" w:hint="eastAsia"/>
          <w:szCs w:val="24"/>
        </w:rPr>
        <w:t>身份认证后，只能访问其权限范围内的数据，只能进行其权限范围内的操作</w:t>
      </w:r>
    </w:p>
    <w:p w14:paraId="3F837964" w14:textId="25B23C8E"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）重要数据加密</w:t>
      </w:r>
    </w:p>
    <w:p w14:paraId="31D4D2F6" w14:textId="248ED47A" w:rsidR="005C16D7" w:rsidRPr="004C4F58" w:rsidRDefault="000D534C" w:rsidP="000D534C">
      <w:pPr>
        <w:ind w:left="240" w:firstLineChars="175" w:firstLine="420"/>
        <w:rPr>
          <w:rFonts w:ascii="等线" w:hAnsi="等线"/>
          <w:szCs w:val="24"/>
        </w:rPr>
      </w:pPr>
      <w:r w:rsidRPr="000D534C">
        <w:rPr>
          <w:rFonts w:ascii="等线" w:hAnsi="等线" w:hint="eastAsia"/>
          <w:szCs w:val="24"/>
        </w:rPr>
        <w:t>不同的用户具有不同的身份和权限，需要在用户身份真实可信的前提下，提供可信的授权管理服务，保护数据不被非法/越权访问和篡改，要确保数据的机密性和完整性</w:t>
      </w:r>
    </w:p>
    <w:p w14:paraId="4CAE004E" w14:textId="77777777"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（3）数据备份</w:t>
      </w:r>
    </w:p>
    <w:p w14:paraId="4595A9CD" w14:textId="2FBC6678" w:rsidR="001D1728" w:rsidRPr="004C4F58" w:rsidRDefault="001D1728" w:rsidP="000D534C">
      <w:pPr>
        <w:ind w:left="420" w:firstLineChars="175" w:firstLine="42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系统数据能实现备份，遇到故障系统能提供数据恢复能力。</w:t>
      </w:r>
    </w:p>
    <w:p w14:paraId="199FE734" w14:textId="77777777"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4</w:t>
      </w:r>
      <w:r w:rsidRPr="004C4F58">
        <w:rPr>
          <w:rFonts w:ascii="等线" w:hAnsi="等线"/>
          <w:szCs w:val="24"/>
        </w:rPr>
        <w:t>）日志记录</w:t>
      </w:r>
    </w:p>
    <w:p w14:paraId="2675858B" w14:textId="77777777" w:rsidR="005C16D7" w:rsidRPr="004C4F58" w:rsidRDefault="001D1728" w:rsidP="001D1728">
      <w:pPr>
        <w:pStyle w:val="a3"/>
        <w:ind w:leftChars="300" w:left="720"/>
        <w:rPr>
          <w:rFonts w:ascii="等线" w:eastAsia="等线" w:hAnsi="等线" w:cs="宋体"/>
          <w:sz w:val="24"/>
          <w:szCs w:val="24"/>
        </w:rPr>
      </w:pPr>
      <w:r w:rsidRPr="004C4F58">
        <w:rPr>
          <w:rFonts w:ascii="等线" w:eastAsia="等线" w:hAnsi="等线" w:cs="宋体" w:hint="eastAsia"/>
          <w:sz w:val="24"/>
          <w:szCs w:val="24"/>
        </w:rPr>
        <w:t>本系统应该能够记录系统运行时所发生的所有错误，包括本机错误和网络错误。这些错误记录便于查找错误的原因。日志同时记录用户的关键性操作信息</w:t>
      </w:r>
    </w:p>
    <w:p w14:paraId="0590DC33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2" w:name="_Toc523408355"/>
      <w:r>
        <w:rPr>
          <w:rFonts w:ascii="等线" w:eastAsia="等线" w:hAnsi="等线" w:hint="eastAsia"/>
          <w:sz w:val="30"/>
          <w:szCs w:val="30"/>
        </w:rPr>
        <w:lastRenderedPageBreak/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.3 软件质量属性</w:t>
      </w:r>
      <w:bookmarkEnd w:id="32"/>
    </w:p>
    <w:p w14:paraId="215C3492" w14:textId="77777777" w:rsidR="001D1728" w:rsidRPr="004C4F58" w:rsidRDefault="001D1728" w:rsidP="001D1728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系统中所有数据要保证高于</w:t>
      </w:r>
      <w:r w:rsidRPr="004C4F58">
        <w:rPr>
          <w:rFonts w:ascii="等线" w:hAnsi="等线" w:hint="eastAsia"/>
          <w:szCs w:val="24"/>
        </w:rPr>
        <w:t>99%的真确性，系统提供必要的正确性检查。</w:t>
      </w:r>
    </w:p>
    <w:p w14:paraId="695986AD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3" w:name="_Toc523408356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 xml:space="preserve">.4 </w:t>
      </w:r>
      <w:r w:rsidR="00C42A57" w:rsidRPr="00AA4D00">
        <w:rPr>
          <w:rStyle w:val="10"/>
          <w:rFonts w:ascii="等线" w:eastAsia="等线" w:hAnsi="等线" w:hint="eastAsia"/>
          <w:b/>
          <w:bCs/>
          <w:kern w:val="2"/>
          <w:sz w:val="30"/>
          <w:szCs w:val="30"/>
        </w:rPr>
        <w:t>其它需求</w:t>
      </w:r>
      <w:bookmarkEnd w:id="33"/>
    </w:p>
    <w:p w14:paraId="2A90792F" w14:textId="27755676" w:rsidR="00C42A57" w:rsidRPr="004C4F58" w:rsidRDefault="001D1728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系统应具有一定的兼容性，可保证目前主流的几种浏览器均能够使用。</w:t>
      </w:r>
    </w:p>
    <w:p w14:paraId="2A3FA78E" w14:textId="77777777" w:rsidR="00D64EC3" w:rsidRPr="00AA4D00" w:rsidRDefault="00D64EC3" w:rsidP="00D64EC3">
      <w:pPr>
        <w:pStyle w:val="1"/>
        <w:rPr>
          <w:rFonts w:ascii="等线" w:eastAsia="等线" w:hAnsi="等线"/>
          <w:sz w:val="32"/>
          <w:szCs w:val="32"/>
        </w:rPr>
      </w:pPr>
      <w:bookmarkStart w:id="34" w:name="_Toc523408357"/>
      <w:r>
        <w:rPr>
          <w:rFonts w:ascii="等线" w:eastAsia="等线" w:hAnsi="等线" w:hint="eastAsia"/>
          <w:sz w:val="32"/>
          <w:szCs w:val="32"/>
        </w:rPr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34"/>
    </w:p>
    <w:p w14:paraId="0A49E419" w14:textId="77777777" w:rsidR="00D64EC3" w:rsidRDefault="00D64EC3" w:rsidP="00D64EC3">
      <w:pPr>
        <w:ind w:firstLineChars="200" w:firstLine="480"/>
        <w:rPr>
          <w:rFonts w:ascii="等线" w:hAnsi="等线"/>
        </w:rPr>
      </w:pPr>
      <w:r>
        <w:rPr>
          <w:rFonts w:ascii="等线" w:hAnsi="等线" w:hint="eastAsia"/>
        </w:rPr>
        <w:t>保证在移动客户端正常运行。</w:t>
      </w:r>
    </w:p>
    <w:p w14:paraId="4FC03DDE" w14:textId="11E2732C" w:rsidR="00AA2FAA" w:rsidRDefault="00D64EC3" w:rsidP="00D64EC3">
      <w:pPr>
        <w:ind w:firstLineChars="200" w:firstLine="480"/>
        <w:rPr>
          <w:rFonts w:ascii="等线" w:hAnsi="等线"/>
        </w:rPr>
      </w:pPr>
      <w:r>
        <w:rPr>
          <w:rFonts w:ascii="等线" w:hAnsi="等线" w:hint="eastAsia"/>
        </w:rPr>
        <w:t>保证注册、登录、创建/修改/删除本地备忘录、修改基本信息、修改校历、发布本地备忘录、浏览兴趣社区、共享社区中的备忘录等基本功能正常运行。</w:t>
      </w:r>
      <w:r w:rsidR="00AA2FAA">
        <w:rPr>
          <w:rFonts w:ascii="等线" w:hAnsi="等线"/>
        </w:rPr>
        <w:br w:type="page"/>
      </w:r>
    </w:p>
    <w:p w14:paraId="45A95D14" w14:textId="4DF514DB" w:rsidR="00D64EC3" w:rsidRPr="00AA4D00" w:rsidRDefault="00D64EC3" w:rsidP="00D64EC3">
      <w:pPr>
        <w:pStyle w:val="1"/>
        <w:rPr>
          <w:rFonts w:ascii="等线" w:eastAsia="等线" w:hAnsi="等线"/>
          <w:sz w:val="32"/>
          <w:szCs w:val="32"/>
        </w:rPr>
      </w:pPr>
      <w:bookmarkStart w:id="35" w:name="_Toc523408358"/>
      <w:r>
        <w:rPr>
          <w:rFonts w:ascii="等线" w:eastAsia="等线" w:hAnsi="等线" w:hint="eastAsia"/>
          <w:sz w:val="32"/>
          <w:szCs w:val="32"/>
        </w:rPr>
        <w:lastRenderedPageBreak/>
        <w:t>6</w:t>
      </w:r>
      <w:r w:rsidRPr="00AA4D00">
        <w:rPr>
          <w:rFonts w:ascii="等线" w:eastAsia="等线" w:hAnsi="等线"/>
          <w:sz w:val="32"/>
          <w:szCs w:val="32"/>
        </w:rPr>
        <w:t>.</w:t>
      </w:r>
      <w:r>
        <w:rPr>
          <w:rFonts w:ascii="等线" w:eastAsia="等线" w:hAnsi="等线" w:hint="eastAsia"/>
          <w:sz w:val="32"/>
          <w:szCs w:val="32"/>
        </w:rPr>
        <w:t>参考资料</w:t>
      </w:r>
      <w:bookmarkEnd w:id="3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0"/>
        <w:gridCol w:w="4305"/>
      </w:tblGrid>
      <w:tr w:rsidR="00D64EC3" w14:paraId="5C09FA51" w14:textId="77777777" w:rsidTr="00600C82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FAC8AD5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956FCDE" w14:textId="77777777" w:rsidR="00D64EC3" w:rsidRDefault="00D64EC3" w:rsidP="00600C82">
            <w:pPr>
              <w:jc w:val="center"/>
              <w:rPr>
                <w:rFonts w:ascii="等线" w:hAnsi="等线" w:hint="eastAsia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92FDBA5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文档名称</w:t>
            </w:r>
          </w:p>
        </w:tc>
      </w:tr>
      <w:tr w:rsidR="00D64EC3" w14:paraId="4956A961" w14:textId="77777777" w:rsidTr="00600C82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E6AF" w14:textId="740FB290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9A5F" w14:textId="77777777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ISBN</w:t>
            </w:r>
            <w:r>
              <w:rPr>
                <w:rFonts w:ascii="等线" w:hAnsi="等线"/>
              </w:rPr>
              <w:t xml:space="preserve"> 978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7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302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28317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D57" w14:textId="77777777" w:rsidR="00D64EC3" w:rsidRDefault="00D64EC3" w:rsidP="00600C82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《软件工程基础》 胡思康编著 清华大学出版社</w:t>
            </w:r>
          </w:p>
        </w:tc>
      </w:tr>
    </w:tbl>
    <w:p w14:paraId="0385CDDB" w14:textId="77777777" w:rsidR="001D1728" w:rsidRPr="00D64EC3" w:rsidRDefault="001D1728" w:rsidP="00D74275">
      <w:pPr>
        <w:rPr>
          <w:rFonts w:ascii="等线" w:hAnsi="等线" w:hint="eastAsia"/>
          <w:szCs w:val="24"/>
        </w:rPr>
      </w:pPr>
    </w:p>
    <w:sectPr w:rsidR="001D1728" w:rsidRPr="00D64EC3" w:rsidSect="000A0C1D">
      <w:footerReference w:type="first" r:id="rId13"/>
      <w:pgSz w:w="11906" w:h="16838" w:code="9"/>
      <w:pgMar w:top="1418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181C0" w14:textId="77777777" w:rsidR="00CC132D" w:rsidRDefault="00CC132D" w:rsidP="009D34F5">
      <w:r>
        <w:separator/>
      </w:r>
    </w:p>
  </w:endnote>
  <w:endnote w:type="continuationSeparator" w:id="0">
    <w:p w14:paraId="538E7757" w14:textId="77777777" w:rsidR="00CC132D" w:rsidRDefault="00CC132D" w:rsidP="009D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914382"/>
      <w:docPartObj>
        <w:docPartGallery w:val="Page Numbers (Bottom of Page)"/>
        <w:docPartUnique/>
      </w:docPartObj>
    </w:sdtPr>
    <w:sdtContent>
      <w:p w14:paraId="009B84F9" w14:textId="391D95A5" w:rsidR="00600C82" w:rsidRDefault="00600C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D89" w:rsidRPr="00040D89">
          <w:rPr>
            <w:noProof/>
            <w:lang w:val="zh-CN"/>
          </w:rPr>
          <w:t>1</w:t>
        </w:r>
        <w:r>
          <w:fldChar w:fldCharType="end"/>
        </w:r>
      </w:p>
    </w:sdtContent>
  </w:sdt>
  <w:p w14:paraId="4CB5713B" w14:textId="0E52267F" w:rsidR="00600C82" w:rsidRDefault="00600C82" w:rsidP="000A0C1D">
    <w:pPr>
      <w:pStyle w:val="a9"/>
      <w:tabs>
        <w:tab w:val="clear" w:pos="4153"/>
        <w:tab w:val="clear" w:pos="8306"/>
        <w:tab w:val="left" w:pos="52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DEAFD" w14:textId="77777777" w:rsidR="00CC132D" w:rsidRDefault="00CC132D" w:rsidP="009D34F5">
      <w:r>
        <w:separator/>
      </w:r>
    </w:p>
  </w:footnote>
  <w:footnote w:type="continuationSeparator" w:id="0">
    <w:p w14:paraId="758F6278" w14:textId="77777777" w:rsidR="00CC132D" w:rsidRDefault="00CC132D" w:rsidP="009D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EA23" w14:textId="77777777" w:rsidR="00600C82" w:rsidRPr="001D1FEB" w:rsidRDefault="00600C82" w:rsidP="001D1FEB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50F8" w14:textId="0629328D" w:rsidR="00600C82" w:rsidRPr="00703ED7" w:rsidRDefault="00600C82" w:rsidP="00703ED7">
    <w:pPr>
      <w:pStyle w:val="a7"/>
      <w:rPr>
        <w:rFonts w:hint="eastAsia"/>
      </w:rPr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0334011"/>
    <w:multiLevelType w:val="hybridMultilevel"/>
    <w:tmpl w:val="0BF4C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AC0802"/>
    <w:multiLevelType w:val="hybridMultilevel"/>
    <w:tmpl w:val="13F05D0A"/>
    <w:lvl w:ilvl="0" w:tplc="1A62933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04D071B"/>
    <w:multiLevelType w:val="hybridMultilevel"/>
    <w:tmpl w:val="D21CF5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D14F68"/>
    <w:multiLevelType w:val="hybridMultilevel"/>
    <w:tmpl w:val="7DEA1C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753194"/>
    <w:multiLevelType w:val="hybridMultilevel"/>
    <w:tmpl w:val="9EBC4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83E70"/>
    <w:multiLevelType w:val="hybridMultilevel"/>
    <w:tmpl w:val="9502D5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222B9C"/>
    <w:multiLevelType w:val="hybridMultilevel"/>
    <w:tmpl w:val="EEAE22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6157E5"/>
    <w:multiLevelType w:val="hybridMultilevel"/>
    <w:tmpl w:val="C4D2650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93E74D4"/>
    <w:multiLevelType w:val="hybridMultilevel"/>
    <w:tmpl w:val="1DE07A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D11DBE"/>
    <w:multiLevelType w:val="hybridMultilevel"/>
    <w:tmpl w:val="2F5AF7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367F2D"/>
    <w:multiLevelType w:val="multilevel"/>
    <w:tmpl w:val="792E601A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F710537"/>
    <w:multiLevelType w:val="hybridMultilevel"/>
    <w:tmpl w:val="570E3C2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FA31D73"/>
    <w:multiLevelType w:val="hybridMultilevel"/>
    <w:tmpl w:val="122ED3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173C86"/>
    <w:multiLevelType w:val="hybridMultilevel"/>
    <w:tmpl w:val="F71A69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BD50AD"/>
    <w:multiLevelType w:val="hybridMultilevel"/>
    <w:tmpl w:val="974A99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850F23"/>
    <w:multiLevelType w:val="hybridMultilevel"/>
    <w:tmpl w:val="CEDC87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02681D"/>
    <w:multiLevelType w:val="hybridMultilevel"/>
    <w:tmpl w:val="EA0EBD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F8651D"/>
    <w:multiLevelType w:val="singleLevel"/>
    <w:tmpl w:val="59F8651D"/>
    <w:lvl w:ilvl="0">
      <w:start w:val="21"/>
      <w:numFmt w:val="decimal"/>
      <w:suff w:val="nothing"/>
      <w:lvlText w:val="（%1）"/>
      <w:lvlJc w:val="left"/>
    </w:lvl>
  </w:abstractNum>
  <w:abstractNum w:abstractNumId="27" w15:restartNumberingAfterBreak="0">
    <w:nsid w:val="5A177F30"/>
    <w:multiLevelType w:val="hybridMultilevel"/>
    <w:tmpl w:val="381604CE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92283"/>
    <w:multiLevelType w:val="hybridMultilevel"/>
    <w:tmpl w:val="460E13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6467FC"/>
    <w:multiLevelType w:val="hybridMultilevel"/>
    <w:tmpl w:val="89C23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860C15"/>
    <w:multiLevelType w:val="hybridMultilevel"/>
    <w:tmpl w:val="414A123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8E54D4"/>
    <w:multiLevelType w:val="hybridMultilevel"/>
    <w:tmpl w:val="AAA62B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542660"/>
    <w:multiLevelType w:val="hybridMultilevel"/>
    <w:tmpl w:val="F59CE4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D05FB4"/>
    <w:multiLevelType w:val="hybridMultilevel"/>
    <w:tmpl w:val="55BEEBB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616A0D"/>
    <w:multiLevelType w:val="hybridMultilevel"/>
    <w:tmpl w:val="687A9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71279D"/>
    <w:multiLevelType w:val="hybridMultilevel"/>
    <w:tmpl w:val="6C9E8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7F359A"/>
    <w:multiLevelType w:val="hybridMultilevel"/>
    <w:tmpl w:val="14741B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B177C50"/>
    <w:multiLevelType w:val="hybridMultilevel"/>
    <w:tmpl w:val="9BA226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5"/>
  </w:num>
  <w:num w:numId="5">
    <w:abstractNumId w:val="28"/>
  </w:num>
  <w:num w:numId="6">
    <w:abstractNumId w:val="31"/>
  </w:num>
  <w:num w:numId="7">
    <w:abstractNumId w:val="22"/>
  </w:num>
  <w:num w:numId="8">
    <w:abstractNumId w:val="36"/>
  </w:num>
  <w:num w:numId="9">
    <w:abstractNumId w:val="29"/>
  </w:num>
  <w:num w:numId="10">
    <w:abstractNumId w:val="23"/>
  </w:num>
  <w:num w:numId="11">
    <w:abstractNumId w:val="34"/>
  </w:num>
  <w:num w:numId="12">
    <w:abstractNumId w:val="12"/>
  </w:num>
  <w:num w:numId="13">
    <w:abstractNumId w:val="37"/>
  </w:num>
  <w:num w:numId="14">
    <w:abstractNumId w:val="13"/>
  </w:num>
  <w:num w:numId="15">
    <w:abstractNumId w:val="33"/>
  </w:num>
  <w:num w:numId="16">
    <w:abstractNumId w:val="21"/>
  </w:num>
  <w:num w:numId="17">
    <w:abstractNumId w:val="20"/>
  </w:num>
  <w:num w:numId="18">
    <w:abstractNumId w:val="14"/>
  </w:num>
  <w:num w:numId="19">
    <w:abstractNumId w:val="24"/>
  </w:num>
  <w:num w:numId="20">
    <w:abstractNumId w:val="18"/>
  </w:num>
  <w:num w:numId="21">
    <w:abstractNumId w:val="17"/>
  </w:num>
  <w:num w:numId="22">
    <w:abstractNumId w:val="25"/>
  </w:num>
  <w:num w:numId="23">
    <w:abstractNumId w:val="9"/>
  </w:num>
  <w:num w:numId="24">
    <w:abstractNumId w:val="16"/>
  </w:num>
  <w:num w:numId="25">
    <w:abstractNumId w:val="10"/>
  </w:num>
  <w:num w:numId="26">
    <w:abstractNumId w:val="27"/>
  </w:num>
  <w:num w:numId="27">
    <w:abstractNumId w:val="30"/>
  </w:num>
  <w:num w:numId="28">
    <w:abstractNumId w:val="26"/>
  </w:num>
  <w:num w:numId="29">
    <w:abstractNumId w:val="4"/>
  </w:num>
  <w:num w:numId="30">
    <w:abstractNumId w:val="5"/>
  </w:num>
  <w:num w:numId="31">
    <w:abstractNumId w:val="0"/>
  </w:num>
  <w:num w:numId="32">
    <w:abstractNumId w:val="7"/>
  </w:num>
  <w:num w:numId="33">
    <w:abstractNumId w:val="6"/>
  </w:num>
  <w:num w:numId="34">
    <w:abstractNumId w:val="8"/>
  </w:num>
  <w:num w:numId="35">
    <w:abstractNumId w:val="2"/>
  </w:num>
  <w:num w:numId="36">
    <w:abstractNumId w:val="1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2"/>
    <w:rsid w:val="000015C8"/>
    <w:rsid w:val="00004C3E"/>
    <w:rsid w:val="000143BA"/>
    <w:rsid w:val="00022A0C"/>
    <w:rsid w:val="00030683"/>
    <w:rsid w:val="00040D89"/>
    <w:rsid w:val="00054148"/>
    <w:rsid w:val="00061BFC"/>
    <w:rsid w:val="0006740D"/>
    <w:rsid w:val="000711DA"/>
    <w:rsid w:val="00071F1D"/>
    <w:rsid w:val="00072CDA"/>
    <w:rsid w:val="000750C4"/>
    <w:rsid w:val="000863E1"/>
    <w:rsid w:val="000903F1"/>
    <w:rsid w:val="000A0C1D"/>
    <w:rsid w:val="000B0625"/>
    <w:rsid w:val="000D399E"/>
    <w:rsid w:val="000D534C"/>
    <w:rsid w:val="000D7750"/>
    <w:rsid w:val="000D7B4F"/>
    <w:rsid w:val="000D7B78"/>
    <w:rsid w:val="000E3E8A"/>
    <w:rsid w:val="000F239B"/>
    <w:rsid w:val="001016EF"/>
    <w:rsid w:val="001241AD"/>
    <w:rsid w:val="00150958"/>
    <w:rsid w:val="00163346"/>
    <w:rsid w:val="00187601"/>
    <w:rsid w:val="00187F26"/>
    <w:rsid w:val="00192869"/>
    <w:rsid w:val="001A178A"/>
    <w:rsid w:val="001A623E"/>
    <w:rsid w:val="001A6B54"/>
    <w:rsid w:val="001A7B00"/>
    <w:rsid w:val="001B5763"/>
    <w:rsid w:val="001C35E7"/>
    <w:rsid w:val="001C6D87"/>
    <w:rsid w:val="001D1728"/>
    <w:rsid w:val="001D1FEB"/>
    <w:rsid w:val="001D609E"/>
    <w:rsid w:val="00222848"/>
    <w:rsid w:val="00231982"/>
    <w:rsid w:val="002344F0"/>
    <w:rsid w:val="00237E3C"/>
    <w:rsid w:val="00263F8C"/>
    <w:rsid w:val="00270D90"/>
    <w:rsid w:val="0027302A"/>
    <w:rsid w:val="0028598B"/>
    <w:rsid w:val="00286C35"/>
    <w:rsid w:val="002913DE"/>
    <w:rsid w:val="0029363C"/>
    <w:rsid w:val="002B1CA1"/>
    <w:rsid w:val="002B4867"/>
    <w:rsid w:val="002C1A1D"/>
    <w:rsid w:val="002D7384"/>
    <w:rsid w:val="002E6980"/>
    <w:rsid w:val="00300AE0"/>
    <w:rsid w:val="00304819"/>
    <w:rsid w:val="003158D5"/>
    <w:rsid w:val="00331AF6"/>
    <w:rsid w:val="00335287"/>
    <w:rsid w:val="003511FE"/>
    <w:rsid w:val="0035729C"/>
    <w:rsid w:val="0036739B"/>
    <w:rsid w:val="00381803"/>
    <w:rsid w:val="00385781"/>
    <w:rsid w:val="003A3525"/>
    <w:rsid w:val="003B7A50"/>
    <w:rsid w:val="003F4167"/>
    <w:rsid w:val="003F7594"/>
    <w:rsid w:val="0040114F"/>
    <w:rsid w:val="00413C42"/>
    <w:rsid w:val="00430478"/>
    <w:rsid w:val="00441C53"/>
    <w:rsid w:val="00442092"/>
    <w:rsid w:val="00456937"/>
    <w:rsid w:val="00456E29"/>
    <w:rsid w:val="004661D7"/>
    <w:rsid w:val="00476069"/>
    <w:rsid w:val="00477063"/>
    <w:rsid w:val="004905CA"/>
    <w:rsid w:val="004A239B"/>
    <w:rsid w:val="004A32D1"/>
    <w:rsid w:val="004B1F9C"/>
    <w:rsid w:val="004B48B6"/>
    <w:rsid w:val="004C24E4"/>
    <w:rsid w:val="004C4F58"/>
    <w:rsid w:val="004C60A6"/>
    <w:rsid w:val="004D31B1"/>
    <w:rsid w:val="004D6BB7"/>
    <w:rsid w:val="00520826"/>
    <w:rsid w:val="00523DA5"/>
    <w:rsid w:val="00525663"/>
    <w:rsid w:val="00532C46"/>
    <w:rsid w:val="00536F74"/>
    <w:rsid w:val="005400EC"/>
    <w:rsid w:val="00540617"/>
    <w:rsid w:val="0054082D"/>
    <w:rsid w:val="00562AEF"/>
    <w:rsid w:val="00565C90"/>
    <w:rsid w:val="00571359"/>
    <w:rsid w:val="00574315"/>
    <w:rsid w:val="005872B3"/>
    <w:rsid w:val="00587AC0"/>
    <w:rsid w:val="00593E99"/>
    <w:rsid w:val="005A00C4"/>
    <w:rsid w:val="005A65DA"/>
    <w:rsid w:val="005C16D7"/>
    <w:rsid w:val="005C5224"/>
    <w:rsid w:val="0060071D"/>
    <w:rsid w:val="00600C82"/>
    <w:rsid w:val="00607F8E"/>
    <w:rsid w:val="00635A24"/>
    <w:rsid w:val="00640A41"/>
    <w:rsid w:val="006411BF"/>
    <w:rsid w:val="00645C77"/>
    <w:rsid w:val="00650F0E"/>
    <w:rsid w:val="006514E2"/>
    <w:rsid w:val="006537BF"/>
    <w:rsid w:val="00654D41"/>
    <w:rsid w:val="006561A4"/>
    <w:rsid w:val="00657784"/>
    <w:rsid w:val="006752FA"/>
    <w:rsid w:val="006765EC"/>
    <w:rsid w:val="006815A7"/>
    <w:rsid w:val="006912C7"/>
    <w:rsid w:val="006A5458"/>
    <w:rsid w:val="006B0D4B"/>
    <w:rsid w:val="006B5E32"/>
    <w:rsid w:val="006C28DC"/>
    <w:rsid w:val="006C53E7"/>
    <w:rsid w:val="006D09A1"/>
    <w:rsid w:val="006E1B8D"/>
    <w:rsid w:val="006F1A9A"/>
    <w:rsid w:val="00703ED7"/>
    <w:rsid w:val="00714E74"/>
    <w:rsid w:val="00715CE7"/>
    <w:rsid w:val="00724010"/>
    <w:rsid w:val="0076027C"/>
    <w:rsid w:val="00764309"/>
    <w:rsid w:val="00796BE9"/>
    <w:rsid w:val="007B38D2"/>
    <w:rsid w:val="007B77DC"/>
    <w:rsid w:val="007D5331"/>
    <w:rsid w:val="007F06CB"/>
    <w:rsid w:val="007F63F9"/>
    <w:rsid w:val="00810004"/>
    <w:rsid w:val="0081031F"/>
    <w:rsid w:val="0081465D"/>
    <w:rsid w:val="00814DB7"/>
    <w:rsid w:val="00820AB1"/>
    <w:rsid w:val="0083630A"/>
    <w:rsid w:val="00836D9A"/>
    <w:rsid w:val="00840F31"/>
    <w:rsid w:val="00845480"/>
    <w:rsid w:val="00852A42"/>
    <w:rsid w:val="00853116"/>
    <w:rsid w:val="0085345F"/>
    <w:rsid w:val="00863228"/>
    <w:rsid w:val="00881A4C"/>
    <w:rsid w:val="00891B0F"/>
    <w:rsid w:val="008B4530"/>
    <w:rsid w:val="008C31DA"/>
    <w:rsid w:val="008D5E88"/>
    <w:rsid w:val="008E15C4"/>
    <w:rsid w:val="00900F28"/>
    <w:rsid w:val="0090418C"/>
    <w:rsid w:val="00912E7F"/>
    <w:rsid w:val="0091340A"/>
    <w:rsid w:val="009224DF"/>
    <w:rsid w:val="009251F4"/>
    <w:rsid w:val="00936D13"/>
    <w:rsid w:val="009433ED"/>
    <w:rsid w:val="0094691B"/>
    <w:rsid w:val="00973B7F"/>
    <w:rsid w:val="00973E41"/>
    <w:rsid w:val="009813F1"/>
    <w:rsid w:val="009854ED"/>
    <w:rsid w:val="00991973"/>
    <w:rsid w:val="009D34F5"/>
    <w:rsid w:val="009E2EDB"/>
    <w:rsid w:val="009E6AE3"/>
    <w:rsid w:val="00A0235C"/>
    <w:rsid w:val="00A05F30"/>
    <w:rsid w:val="00A2028C"/>
    <w:rsid w:val="00A22D62"/>
    <w:rsid w:val="00A60F89"/>
    <w:rsid w:val="00A71714"/>
    <w:rsid w:val="00A74D25"/>
    <w:rsid w:val="00A905B4"/>
    <w:rsid w:val="00AA18A3"/>
    <w:rsid w:val="00AA2FAA"/>
    <w:rsid w:val="00AA4D00"/>
    <w:rsid w:val="00AB75CA"/>
    <w:rsid w:val="00AB7B71"/>
    <w:rsid w:val="00AC196F"/>
    <w:rsid w:val="00AC1DFF"/>
    <w:rsid w:val="00AC6121"/>
    <w:rsid w:val="00AC7C97"/>
    <w:rsid w:val="00AF0E2C"/>
    <w:rsid w:val="00AF147B"/>
    <w:rsid w:val="00AF49FE"/>
    <w:rsid w:val="00B0054E"/>
    <w:rsid w:val="00B05E14"/>
    <w:rsid w:val="00B20243"/>
    <w:rsid w:val="00B20B31"/>
    <w:rsid w:val="00B23230"/>
    <w:rsid w:val="00B23B6A"/>
    <w:rsid w:val="00B34389"/>
    <w:rsid w:val="00B430FA"/>
    <w:rsid w:val="00B507CF"/>
    <w:rsid w:val="00B507D6"/>
    <w:rsid w:val="00B72DC8"/>
    <w:rsid w:val="00B83DF1"/>
    <w:rsid w:val="00B84DF1"/>
    <w:rsid w:val="00B90DAC"/>
    <w:rsid w:val="00B90F04"/>
    <w:rsid w:val="00B94579"/>
    <w:rsid w:val="00BA671D"/>
    <w:rsid w:val="00BA79D7"/>
    <w:rsid w:val="00BC5E34"/>
    <w:rsid w:val="00BD1F8E"/>
    <w:rsid w:val="00BD753E"/>
    <w:rsid w:val="00BD7B3A"/>
    <w:rsid w:val="00BE48CF"/>
    <w:rsid w:val="00BF2D24"/>
    <w:rsid w:val="00C00771"/>
    <w:rsid w:val="00C034B8"/>
    <w:rsid w:val="00C04289"/>
    <w:rsid w:val="00C32D27"/>
    <w:rsid w:val="00C359C8"/>
    <w:rsid w:val="00C36415"/>
    <w:rsid w:val="00C41455"/>
    <w:rsid w:val="00C42A57"/>
    <w:rsid w:val="00C602DB"/>
    <w:rsid w:val="00C66583"/>
    <w:rsid w:val="00C71FE0"/>
    <w:rsid w:val="00C74FAE"/>
    <w:rsid w:val="00C80482"/>
    <w:rsid w:val="00C82AB9"/>
    <w:rsid w:val="00C8331C"/>
    <w:rsid w:val="00C935A3"/>
    <w:rsid w:val="00C9521D"/>
    <w:rsid w:val="00C972CC"/>
    <w:rsid w:val="00CB2A8A"/>
    <w:rsid w:val="00CB6527"/>
    <w:rsid w:val="00CC132D"/>
    <w:rsid w:val="00CC5E50"/>
    <w:rsid w:val="00CD1100"/>
    <w:rsid w:val="00CD5540"/>
    <w:rsid w:val="00CE30A8"/>
    <w:rsid w:val="00D13E8E"/>
    <w:rsid w:val="00D17CA4"/>
    <w:rsid w:val="00D267CE"/>
    <w:rsid w:val="00D36A1C"/>
    <w:rsid w:val="00D4489E"/>
    <w:rsid w:val="00D4769B"/>
    <w:rsid w:val="00D530E9"/>
    <w:rsid w:val="00D64EC3"/>
    <w:rsid w:val="00D6580F"/>
    <w:rsid w:val="00D74275"/>
    <w:rsid w:val="00D74A4A"/>
    <w:rsid w:val="00D931ED"/>
    <w:rsid w:val="00DA0F11"/>
    <w:rsid w:val="00DB22A4"/>
    <w:rsid w:val="00DB418C"/>
    <w:rsid w:val="00DC251C"/>
    <w:rsid w:val="00DC4A67"/>
    <w:rsid w:val="00DC5EA9"/>
    <w:rsid w:val="00DF6A74"/>
    <w:rsid w:val="00E05742"/>
    <w:rsid w:val="00E15BB1"/>
    <w:rsid w:val="00E166E7"/>
    <w:rsid w:val="00E302F7"/>
    <w:rsid w:val="00E64FE8"/>
    <w:rsid w:val="00E669F3"/>
    <w:rsid w:val="00E67727"/>
    <w:rsid w:val="00E678BB"/>
    <w:rsid w:val="00E758D0"/>
    <w:rsid w:val="00E900F5"/>
    <w:rsid w:val="00EA76E2"/>
    <w:rsid w:val="00EA795E"/>
    <w:rsid w:val="00EB66D4"/>
    <w:rsid w:val="00EB6B9E"/>
    <w:rsid w:val="00EB7A32"/>
    <w:rsid w:val="00EC3ED5"/>
    <w:rsid w:val="00EE73C8"/>
    <w:rsid w:val="00F02F16"/>
    <w:rsid w:val="00F05A9D"/>
    <w:rsid w:val="00F22AF8"/>
    <w:rsid w:val="00F22DB8"/>
    <w:rsid w:val="00F86005"/>
    <w:rsid w:val="00F90664"/>
    <w:rsid w:val="00FA0CE4"/>
    <w:rsid w:val="00FB57C0"/>
    <w:rsid w:val="00FC0B40"/>
    <w:rsid w:val="00FD0D41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8519"/>
  <w15:chartTrackingRefBased/>
  <w15:docId w15:val="{F680A928-B9D4-4D13-8FEF-014D6B4A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49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010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900F2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F2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F2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27302A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E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F2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0F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F2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7302A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B652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6527"/>
    <w:rPr>
      <w:kern w:val="0"/>
      <w:sz w:val="22"/>
    </w:rPr>
  </w:style>
  <w:style w:type="table" w:styleId="a5">
    <w:name w:val="Table Grid"/>
    <w:basedOn w:val="a1"/>
    <w:uiPriority w:val="39"/>
    <w:rsid w:val="00FC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4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D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34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4F5"/>
    <w:rPr>
      <w:sz w:val="18"/>
      <w:szCs w:val="18"/>
    </w:rPr>
  </w:style>
  <w:style w:type="paragraph" w:styleId="ab">
    <w:name w:val="List Paragraph"/>
    <w:basedOn w:val="a"/>
    <w:uiPriority w:val="99"/>
    <w:qFormat/>
    <w:rsid w:val="00E758D0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C6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12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6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reader-word-layer">
    <w:name w:val="reader-word-layer"/>
    <w:basedOn w:val="a"/>
    <w:rsid w:val="005C1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Title"/>
    <w:basedOn w:val="a"/>
    <w:next w:val="a"/>
    <w:link w:val="ad"/>
    <w:uiPriority w:val="10"/>
    <w:qFormat/>
    <w:rsid w:val="003A3525"/>
    <w:pPr>
      <w:spacing w:before="240" w:after="60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uiPriority w:val="10"/>
    <w:rsid w:val="003A352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Char">
    <w:name w:val="中等深浅网格 2 Char"/>
    <w:link w:val="21"/>
    <w:uiPriority w:val="1"/>
    <w:rsid w:val="0027302A"/>
    <w:rPr>
      <w:kern w:val="0"/>
      <w:sz w:val="22"/>
    </w:rPr>
  </w:style>
  <w:style w:type="table" w:styleId="21">
    <w:name w:val="Medium Grid 2"/>
    <w:basedOn w:val="a1"/>
    <w:link w:val="2Char"/>
    <w:uiPriority w:val="1"/>
    <w:semiHidden/>
    <w:unhideWhenUsed/>
    <w:rsid w:val="0027302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6-2">
    <w:name w:val="Grid Table 6 Colorful Accent 2"/>
    <w:basedOn w:val="a1"/>
    <w:uiPriority w:val="49"/>
    <w:rsid w:val="0027302A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11">
    <w:name w:val="toc 1"/>
    <w:basedOn w:val="a"/>
    <w:next w:val="a"/>
    <w:autoRedefine/>
    <w:uiPriority w:val="39"/>
    <w:unhideWhenUsed/>
    <w:rsid w:val="0083630A"/>
    <w:pPr>
      <w:tabs>
        <w:tab w:val="right" w:leader="dot" w:pos="9344"/>
      </w:tabs>
    </w:pPr>
    <w:rPr>
      <w:rFonts w:ascii="等线" w:hAnsi="等线"/>
      <w:b/>
      <w:noProof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3630A"/>
    <w:pPr>
      <w:tabs>
        <w:tab w:val="right" w:leader="dot" w:pos="9344"/>
      </w:tabs>
      <w:ind w:leftChars="200" w:left="420"/>
    </w:pPr>
    <w:rPr>
      <w:rFonts w:ascii="等线" w:hAnsi="等线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B418C"/>
    <w:pPr>
      <w:ind w:leftChars="400" w:left="840"/>
    </w:pPr>
  </w:style>
  <w:style w:type="character" w:styleId="ae">
    <w:name w:val="Hyperlink"/>
    <w:basedOn w:val="a0"/>
    <w:uiPriority w:val="99"/>
    <w:unhideWhenUsed/>
    <w:rsid w:val="00DB418C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0E2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F0E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05E14"/>
    <w:rPr>
      <w:b/>
      <w:bCs/>
      <w:sz w:val="28"/>
      <w:szCs w:val="28"/>
    </w:rPr>
  </w:style>
  <w:style w:type="character" w:styleId="af1">
    <w:name w:val="annotation reference"/>
    <w:uiPriority w:val="99"/>
    <w:semiHidden/>
    <w:unhideWhenUsed/>
    <w:rsid w:val="00714E74"/>
    <w:rPr>
      <w:sz w:val="21"/>
      <w:szCs w:val="21"/>
    </w:rPr>
  </w:style>
  <w:style w:type="paragraph" w:styleId="af2">
    <w:name w:val="annotation text"/>
    <w:basedOn w:val="a"/>
    <w:link w:val="12"/>
    <w:uiPriority w:val="99"/>
    <w:unhideWhenUsed/>
    <w:rsid w:val="00714E7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批注文字 字符"/>
    <w:basedOn w:val="a0"/>
    <w:uiPriority w:val="99"/>
    <w:semiHidden/>
    <w:rsid w:val="00714E74"/>
  </w:style>
  <w:style w:type="character" w:customStyle="1" w:styleId="12">
    <w:name w:val="批注文字 字符1"/>
    <w:link w:val="af2"/>
    <w:uiPriority w:val="99"/>
    <w:rsid w:val="00714E74"/>
    <w:rPr>
      <w:rFonts w:ascii="Times New Roman" w:eastAsia="宋体" w:hAnsi="Times New Roman" w:cs="Times New Roman"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6D09A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D09A1"/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B20243"/>
    <w:rPr>
      <w:rFonts w:asciiTheme="minorHAnsi" w:eastAsia="等线" w:hAnsiTheme="minorHAnsi" w:cstheme="minorBidi"/>
      <w:b/>
      <w:bCs/>
      <w:szCs w:val="22"/>
    </w:rPr>
  </w:style>
  <w:style w:type="character" w:customStyle="1" w:styleId="af7">
    <w:name w:val="批注主题 字符"/>
    <w:basedOn w:val="12"/>
    <w:link w:val="af6"/>
    <w:uiPriority w:val="99"/>
    <w:semiHidden/>
    <w:rsid w:val="00B20243"/>
    <w:rPr>
      <w:rFonts w:ascii="Times New Roman" w:eastAsia="等线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8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844A1-E5D9-41FC-9846-24C1CCDD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山东省人力资源市场数据采集系统</dc:title>
  <dc:subject>软件需求规格说明书</dc:subject>
  <dc:creator>Windows 用户</dc:creator>
  <cp:keywords/>
  <dc:description/>
  <cp:lastModifiedBy>Xie Benny</cp:lastModifiedBy>
  <cp:revision>34</cp:revision>
  <dcterms:created xsi:type="dcterms:W3CDTF">2018-08-28T12:16:00Z</dcterms:created>
  <dcterms:modified xsi:type="dcterms:W3CDTF">2018-08-30T08:03:00Z</dcterms:modified>
</cp:coreProperties>
</file>